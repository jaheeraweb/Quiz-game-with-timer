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0A54" w14:textId="77777777" w:rsidR="004F6775" w:rsidRDefault="00806E72">
      <w:pPr>
        <w:pStyle w:val="Heading1"/>
        <w:jc w:val="center"/>
      </w:pPr>
      <w:r>
        <w:t>Java Programming Project</w:t>
      </w:r>
    </w:p>
    <w:p w14:paraId="3089FD27" w14:textId="77777777" w:rsidR="004F6775" w:rsidRDefault="00806E72">
      <w:pPr>
        <w:pStyle w:val="Heading2"/>
        <w:jc w:val="center"/>
      </w:pPr>
      <w:r>
        <w:t>Quiz Game with Timer (JavaFX Implementation)</w:t>
      </w:r>
    </w:p>
    <w:p w14:paraId="38C18355" w14:textId="77777777" w:rsidR="004F6775" w:rsidRDefault="00806E72">
      <w:pPr>
        <w:pStyle w:val="IntenseQuote"/>
      </w:pPr>
      <w:r>
        <w:t>Organization: ARTTIFAI TECH</w:t>
      </w:r>
    </w:p>
    <w:p w14:paraId="72D81643" w14:textId="77777777" w:rsidR="004F6775" w:rsidRDefault="00806E72">
      <w:pPr>
        <w:pStyle w:val="Heading2"/>
      </w:pPr>
      <w:r>
        <w:t>🎯</w:t>
      </w:r>
      <w:r>
        <w:t xml:space="preserve"> AIM</w:t>
      </w:r>
    </w:p>
    <w:p w14:paraId="66DB05FE" w14:textId="77777777" w:rsidR="004F6775" w:rsidRDefault="00806E72">
      <w:r>
        <w:t xml:space="preserve">To develop an engaging and interactive quiz game using JavaFX, where players must answer each question within a set time limit. The game </w:t>
      </w:r>
      <w:r>
        <w:t>promotes quick decision-making and enhances user engagement through a well-structured UI and real-time feedback. The goal is to provide a customizable, adaptive learning experience, accommodating various difficulty levels and topics, while maintaining a user-friendly design.</w:t>
      </w:r>
    </w:p>
    <w:p w14:paraId="7B81D2A3" w14:textId="77777777" w:rsidR="004F6775" w:rsidRDefault="00806E72">
      <w:pPr>
        <w:pStyle w:val="Heading2"/>
      </w:pPr>
      <w:r>
        <w:t>🔍</w:t>
      </w:r>
      <w:r>
        <w:t xml:space="preserve"> Key Focus Areas</w:t>
      </w:r>
    </w:p>
    <w:p w14:paraId="3E7AB099" w14:textId="77777777" w:rsidR="004F6775" w:rsidRDefault="00806E72">
      <w:r>
        <w:t>- User Experience (UX) Design: Craft an intuitive, visually engaging interface with animations and enhancements.</w:t>
      </w:r>
      <w:r>
        <w:br/>
        <w:t>- Real-time Interaction: Manage user input and feedback using JavaFX event handling.</w:t>
      </w:r>
      <w:r>
        <w:br/>
        <w:t>- Time Management: Add countdown timers to increase challenge and urgency.</w:t>
      </w:r>
      <w:r>
        <w:br/>
        <w:t>- Data Handling: Store and retrieve scores and quiz history.</w:t>
      </w:r>
      <w:r>
        <w:br/>
        <w:t>- Customization &amp; Adaptability: Allow users to choose difficulty levels and topics.</w:t>
      </w:r>
    </w:p>
    <w:p w14:paraId="03D5C151" w14:textId="77777777" w:rsidR="004F6775" w:rsidRDefault="00806E72">
      <w:pPr>
        <w:pStyle w:val="Heading2"/>
      </w:pPr>
      <w:r>
        <w:t>🎯</w:t>
      </w:r>
      <w:r>
        <w:t xml:space="preserve"> Objectives</w:t>
      </w:r>
    </w:p>
    <w:p w14:paraId="3A65EAD6" w14:textId="77777777" w:rsidR="004F6775" w:rsidRDefault="00806E72">
      <w:pPr>
        <w:pStyle w:val="Heading3"/>
      </w:pPr>
      <w:r>
        <w:t>✅</w:t>
      </w:r>
      <w:r>
        <w:t xml:space="preserve"> Game Functionality</w:t>
      </w:r>
    </w:p>
    <w:p w14:paraId="72EEE63C" w14:textId="77777777" w:rsidR="004F6775" w:rsidRDefault="00806E72">
      <w:r>
        <w:t>- Create a JavaFX-based quiz with appealing UI and timed responses.</w:t>
      </w:r>
      <w:r>
        <w:br/>
        <w:t>- Present multiple-choice questions dynamically.</w:t>
      </w:r>
      <w:r>
        <w:br/>
        <w:t>- Use JavaFX Timeline for countdown timers.</w:t>
      </w:r>
      <w:r>
        <w:br/>
        <w:t>- Auto-skip to next question after timeout for a smooth experience.</w:t>
      </w:r>
    </w:p>
    <w:p w14:paraId="52038B79" w14:textId="77777777" w:rsidR="004F6775" w:rsidRDefault="00806E72">
      <w:pPr>
        <w:pStyle w:val="Heading3"/>
      </w:pPr>
      <w:r>
        <w:t>✅</w:t>
      </w:r>
      <w:r>
        <w:t xml:space="preserve"> User Interaction and Experience</w:t>
      </w:r>
    </w:p>
    <w:p w14:paraId="6D0A8E93" w14:textId="77777777" w:rsidR="004F6775" w:rsidRDefault="00806E72">
      <w:r>
        <w:t>- Utilize JavaFX components (buttons, labels, progress bars).</w:t>
      </w:r>
      <w:r>
        <w:br/>
        <w:t>- Provide instant feedback for answers.</w:t>
      </w:r>
      <w:r>
        <w:br/>
        <w:t>- Display performance summary and incorrect answers.</w:t>
      </w:r>
      <w:r>
        <w:br/>
        <w:t>- Ensure smooth navigation and user-friendly animations.</w:t>
      </w:r>
    </w:p>
    <w:p w14:paraId="490C93A4" w14:textId="77777777" w:rsidR="004F6775" w:rsidRDefault="00806E72">
      <w:pPr>
        <w:pStyle w:val="Heading3"/>
      </w:pPr>
      <w:r>
        <w:t>✅</w:t>
      </w:r>
      <w:r>
        <w:t xml:space="preserve"> Customization and Adaptability</w:t>
      </w:r>
    </w:p>
    <w:p w14:paraId="0288C62F" w14:textId="77777777" w:rsidR="004F6775" w:rsidRDefault="00806E72">
      <w:r>
        <w:t>- Offer options like:</w:t>
      </w:r>
      <w:r>
        <w:br/>
        <w:t xml:space="preserve">  - Difficulty selection</w:t>
      </w:r>
      <w:r>
        <w:br/>
        <w:t xml:space="preserve">  - Category selection</w:t>
      </w:r>
      <w:r>
        <w:br/>
        <w:t xml:space="preserve">  - Varying time limits</w:t>
      </w:r>
    </w:p>
    <w:p w14:paraId="5427B71D" w14:textId="77777777" w:rsidR="004F6775" w:rsidRDefault="00806E72">
      <w:pPr>
        <w:pStyle w:val="Heading3"/>
      </w:pPr>
      <w:r>
        <w:lastRenderedPageBreak/>
        <w:t>✅</w:t>
      </w:r>
      <w:r>
        <w:t xml:space="preserve"> Data Handling and Storage</w:t>
      </w:r>
    </w:p>
    <w:p w14:paraId="12A8BCAA" w14:textId="77777777" w:rsidR="004F6775" w:rsidRDefault="00806E72">
      <w:r>
        <w:t>- Save scores using database or file-based storage.</w:t>
      </w:r>
      <w:r>
        <w:br/>
        <w:t>- Enable accessibility features:</w:t>
      </w:r>
      <w:r>
        <w:br/>
        <w:t xml:space="preserve">  - Text-to-speech</w:t>
      </w:r>
      <w:r>
        <w:br/>
        <w:t xml:space="preserve">  - Adjustable text sizes</w:t>
      </w:r>
      <w:r>
        <w:br/>
        <w:t>- Track performance history for improvement.</w:t>
      </w:r>
    </w:p>
    <w:p w14:paraId="6E5A8A2A" w14:textId="77777777" w:rsidR="004F6775" w:rsidRDefault="00806E72">
      <w:pPr>
        <w:pStyle w:val="Heading2"/>
      </w:pPr>
      <w:r>
        <w:t>📤</w:t>
      </w:r>
      <w:r>
        <w:t xml:space="preserve"> Expected Output</w:t>
      </w:r>
    </w:p>
    <w:p w14:paraId="2273673E" w14:textId="77777777" w:rsidR="004F6775" w:rsidRDefault="00806E72">
      <w:r>
        <w:t>- Display MCQs using JavaFX.</w:t>
      </w:r>
      <w:r>
        <w:br/>
        <w:t>- Users select answers via buttons.</w:t>
      </w:r>
      <w:r>
        <w:br/>
        <w:t>- Correct answers update score and show visual feedback.</w:t>
      </w:r>
      <w:r>
        <w:br/>
        <w:t>- Auto-transition on timeout.</w:t>
      </w:r>
      <w:r>
        <w:br/>
        <w:t>- Display final score and feedback at the end.</w:t>
      </w:r>
    </w:p>
    <w:p w14:paraId="404C8446" w14:textId="77777777" w:rsidR="004F6775" w:rsidRDefault="00806E72">
      <w:pPr>
        <w:pStyle w:val="Heading2"/>
      </w:pPr>
      <w:r>
        <w:t>💡</w:t>
      </w:r>
      <w:r>
        <w:t xml:space="preserve"> Sample Output</w:t>
      </w:r>
    </w:p>
    <w:p w14:paraId="24F31198" w14:textId="77777777" w:rsidR="006E5220" w:rsidRDefault="00806E72">
      <w:r>
        <w:br/>
        <w:t>Welcome to the JavaFX Timed Quiz Game!</w:t>
      </w:r>
      <w:r>
        <w:br/>
      </w:r>
      <w:r>
        <w:br/>
        <w:t>[Question Panel]</w:t>
      </w:r>
      <w:r>
        <w:br/>
        <w:t>1. What is the capital of France?</w:t>
      </w:r>
      <w:r>
        <w:br/>
        <w:t>( ) Berlin</w:t>
      </w:r>
      <w:r>
        <w:br/>
        <w:t>( ) Madrid</w:t>
      </w:r>
      <w:r>
        <w:br/>
        <w:t>(X) Paris</w:t>
      </w:r>
      <w:r>
        <w:br/>
        <w:t>( ) Rome</w:t>
      </w:r>
      <w:r>
        <w:br/>
        <w:t>[Timer: 10 seconds left]</w:t>
      </w:r>
      <w:r>
        <w:br/>
        <w:t>[Feedback: Correct Answer!]</w:t>
      </w:r>
      <w:r>
        <w:br/>
      </w:r>
      <w:r>
        <w:br/>
        <w:t>2. Who invented Java?</w:t>
      </w:r>
      <w:r>
        <w:br/>
        <w:t>(X) James Gosling</w:t>
      </w:r>
      <w:r>
        <w:br/>
        <w:t>( ) Dennis Ritchie</w:t>
      </w:r>
      <w:r>
        <w:br/>
        <w:t xml:space="preserve">( ) Bjarne </w:t>
      </w:r>
      <w:proofErr w:type="spellStart"/>
      <w:r>
        <w:t>Stroustrup</w:t>
      </w:r>
      <w:proofErr w:type="spellEnd"/>
      <w:r>
        <w:br/>
        <w:t>( ) Guido van Rossum</w:t>
      </w:r>
      <w:r>
        <w:br/>
        <w:t>[Timer: 7 seconds left]</w:t>
      </w:r>
      <w:r>
        <w:br/>
        <w:t>[Feedback: Correct Answer!]</w:t>
      </w:r>
      <w:r>
        <w:br/>
      </w:r>
      <w:r>
        <w:br/>
        <w:t>3. What is the extension of Java bytecode files?</w:t>
      </w:r>
      <w:r>
        <w:br/>
        <w:t>( ) .java</w:t>
      </w:r>
      <w:r>
        <w:br/>
        <w:t>( ) .exe</w:t>
      </w:r>
      <w:r>
        <w:br/>
        <w:t>(XX) .class</w:t>
      </w:r>
      <w:r>
        <w:br/>
        <w:t>( ) .jar</w:t>
      </w:r>
      <w:r>
        <w:br/>
        <w:t>[Timer: 0 seconds left]</w:t>
      </w:r>
      <w:r>
        <w:br/>
        <w:t>[Feedback: Time's up! Moving to the next question.]</w:t>
      </w:r>
      <w:r>
        <w:br/>
      </w:r>
      <w:r>
        <w:br/>
      </w:r>
      <w:r>
        <w:lastRenderedPageBreak/>
        <w:t>[Results Screen]</w:t>
      </w:r>
      <w:r>
        <w:br/>
        <w:t>Quiz Over! Your final scor</w:t>
      </w:r>
      <w:r>
        <w:t>e is: 2/3</w:t>
      </w:r>
      <w:r>
        <w:br/>
        <w:t>Review Incorrect Answers: (if applicable)</w:t>
      </w:r>
    </w:p>
    <w:p w14:paraId="5F6D9B54" w14:textId="77777777" w:rsidR="008D1DC5" w:rsidRDefault="00806E72">
      <w:pPr>
        <w:pStyle w:val="Heading1"/>
        <w:shd w:val="clear" w:color="auto" w:fill="FFFFFF"/>
        <w:spacing w:before="0" w:after="206"/>
        <w:divId w:val="1319924933"/>
        <w:rPr>
          <w:rFonts w:ascii="Segoe UI" w:eastAsia="Times New Roman" w:hAnsi="Segoe UI" w:cs="Segoe UI"/>
          <w:color w:val="404040"/>
          <w:sz w:val="22"/>
          <w:szCs w:val="22"/>
        </w:rPr>
      </w:pPr>
      <w:r>
        <w:br/>
      </w:r>
      <w:r w:rsidR="008D1DC5" w:rsidRPr="001E35F8">
        <w:rPr>
          <w:rFonts w:ascii="Segoe UI" w:eastAsia="Times New Roman" w:hAnsi="Segoe UI" w:cs="Segoe UI"/>
          <w:color w:val="404040"/>
          <w:sz w:val="22"/>
          <w:szCs w:val="22"/>
        </w:rPr>
        <w:t>JavaFX Quiz Game with Timer - Implementation Guide</w:t>
      </w:r>
    </w:p>
    <w:p w14:paraId="4E5B7CB9" w14:textId="7B5D4019" w:rsidR="00633206" w:rsidRDefault="00633206" w:rsidP="001E35F8">
      <w:pPr>
        <w:divId w:val="1319924933"/>
      </w:pPr>
      <w:r>
        <w:t xml:space="preserve">Import </w:t>
      </w:r>
      <w:proofErr w:type="spellStart"/>
      <w:r>
        <w:t>javafx.animation.KeyFrame</w:t>
      </w:r>
      <w:proofErr w:type="spellEnd"/>
      <w:r>
        <w:t>;</w:t>
      </w:r>
    </w:p>
    <w:p w14:paraId="26CCAEB5" w14:textId="60FE6544" w:rsidR="00633206" w:rsidRDefault="00633206" w:rsidP="001E35F8">
      <w:pPr>
        <w:divId w:val="1319924933"/>
      </w:pPr>
      <w:r>
        <w:t xml:space="preserve">Import </w:t>
      </w:r>
      <w:proofErr w:type="spellStart"/>
      <w:r>
        <w:t>javafx.animation.Timeline</w:t>
      </w:r>
      <w:proofErr w:type="spellEnd"/>
      <w:r>
        <w:t>;</w:t>
      </w:r>
    </w:p>
    <w:p w14:paraId="15572601" w14:textId="3244A9EB" w:rsidR="00633206" w:rsidRDefault="00633206" w:rsidP="001E35F8">
      <w:pPr>
        <w:divId w:val="1319924933"/>
      </w:pPr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4B59BC72" w14:textId="5BB0BEF4" w:rsidR="00633206" w:rsidRDefault="00633206" w:rsidP="001E35F8">
      <w:pPr>
        <w:divId w:val="1319924933"/>
      </w:pPr>
      <w:r>
        <w:t xml:space="preserve">Import </w:t>
      </w:r>
      <w:proofErr w:type="spellStart"/>
      <w:r>
        <w:t>javafx.geometry.Insets</w:t>
      </w:r>
      <w:proofErr w:type="spellEnd"/>
      <w:r>
        <w:t>;</w:t>
      </w:r>
    </w:p>
    <w:p w14:paraId="4C9F3136" w14:textId="1191658D" w:rsidR="00633206" w:rsidRDefault="00633206" w:rsidP="001E35F8">
      <w:pPr>
        <w:divId w:val="1319924933"/>
      </w:pPr>
      <w:r>
        <w:t xml:space="preserve">Import </w:t>
      </w:r>
      <w:proofErr w:type="spellStart"/>
      <w:r>
        <w:t>javafx.geometry.Pos</w:t>
      </w:r>
      <w:proofErr w:type="spellEnd"/>
      <w:r>
        <w:t>;</w:t>
      </w:r>
    </w:p>
    <w:p w14:paraId="122FCF9E" w14:textId="7C1E391D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4F3CA28F" w14:textId="4FC2ECE8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javafx.scene.control</w:t>
      </w:r>
      <w:proofErr w:type="spellEnd"/>
      <w:r>
        <w:t>.*;</w:t>
      </w:r>
    </w:p>
    <w:p w14:paraId="643530B2" w14:textId="2B15F20B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javafx.scene.layout</w:t>
      </w:r>
      <w:proofErr w:type="spellEnd"/>
      <w:r>
        <w:t>.*;</w:t>
      </w:r>
    </w:p>
    <w:p w14:paraId="679A1A51" w14:textId="2C0AAA19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1DF086B8" w14:textId="2D1F6A25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javafx.scene.text.Font</w:t>
      </w:r>
      <w:proofErr w:type="spellEnd"/>
      <w:r>
        <w:t>;</w:t>
      </w:r>
    </w:p>
    <w:p w14:paraId="2F6D0CE6" w14:textId="5FB0B256" w:rsidR="00633206" w:rsidRDefault="00633206" w:rsidP="001E35F8">
      <w:pPr>
        <w:divId w:val="1319924933"/>
      </w:pPr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0594950C" w14:textId="2BC51DF6" w:rsidR="00633206" w:rsidRDefault="00633206" w:rsidP="001E35F8">
      <w:pPr>
        <w:divId w:val="1319924933"/>
      </w:pPr>
      <w:r>
        <w:t xml:space="preserve">Import </w:t>
      </w:r>
      <w:proofErr w:type="spellStart"/>
      <w:r>
        <w:t>javafx.util.Duration</w:t>
      </w:r>
      <w:proofErr w:type="spellEnd"/>
      <w:r>
        <w:t>;</w:t>
      </w:r>
    </w:p>
    <w:p w14:paraId="30269765" w14:textId="6358AFFC" w:rsidR="00633206" w:rsidRDefault="00633206" w:rsidP="001E35F8">
      <w:pPr>
        <w:divId w:val="131992493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8AD3B5" w14:textId="77777777" w:rsidR="00633206" w:rsidRDefault="00633206" w:rsidP="001E35F8">
      <w:pPr>
        <w:divId w:val="1319924933"/>
      </w:pPr>
    </w:p>
    <w:p w14:paraId="0FE8B4AD" w14:textId="0F724029" w:rsidR="00633206" w:rsidRDefault="00633206" w:rsidP="001E35F8">
      <w:pPr>
        <w:divId w:val="1319924933"/>
      </w:pPr>
      <w:r>
        <w:t xml:space="preserve">Public class </w:t>
      </w:r>
      <w:proofErr w:type="spellStart"/>
      <w:r>
        <w:t>QuizGame</w:t>
      </w:r>
      <w:proofErr w:type="spellEnd"/>
      <w:r>
        <w:t xml:space="preserve"> extends Application {</w:t>
      </w:r>
    </w:p>
    <w:p w14:paraId="6D68163B" w14:textId="77777777" w:rsidR="00633206" w:rsidRDefault="00633206" w:rsidP="001E35F8">
      <w:pPr>
        <w:divId w:val="1319924933"/>
      </w:pPr>
      <w:r>
        <w:t xml:space="preserve">    </w:t>
      </w:r>
    </w:p>
    <w:p w14:paraId="4D29B6EA" w14:textId="766AEC84" w:rsidR="00633206" w:rsidRDefault="00633206" w:rsidP="001E35F8">
      <w:pPr>
        <w:divId w:val="1319924933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currentQuestionIndex</w:t>
      </w:r>
      <w:proofErr w:type="spellEnd"/>
      <w:r>
        <w:t xml:space="preserve"> = 0;</w:t>
      </w:r>
    </w:p>
    <w:p w14:paraId="545B14FC" w14:textId="534D9385" w:rsidR="00633206" w:rsidRDefault="00633206" w:rsidP="001E35F8">
      <w:pPr>
        <w:divId w:val="1319924933"/>
      </w:pPr>
      <w:r>
        <w:t xml:space="preserve">    Private </w:t>
      </w:r>
      <w:proofErr w:type="spellStart"/>
      <w:r>
        <w:t>int</w:t>
      </w:r>
      <w:proofErr w:type="spellEnd"/>
      <w:r>
        <w:t xml:space="preserve"> score = 0;</w:t>
      </w:r>
    </w:p>
    <w:p w14:paraId="4540E98E" w14:textId="2EDE5A69" w:rsidR="00633206" w:rsidRDefault="00633206" w:rsidP="001E35F8">
      <w:pPr>
        <w:divId w:val="1319924933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timeLeft</w:t>
      </w:r>
      <w:proofErr w:type="spellEnd"/>
      <w:r>
        <w:t xml:space="preserve"> = 10;</w:t>
      </w:r>
    </w:p>
    <w:p w14:paraId="664CB68A" w14:textId="4BE7B52B" w:rsidR="00633206" w:rsidRDefault="00633206" w:rsidP="001E35F8">
      <w:pPr>
        <w:divId w:val="1319924933"/>
      </w:pPr>
      <w:r>
        <w:t xml:space="preserve">    Private Timeline timer;</w:t>
      </w:r>
    </w:p>
    <w:p w14:paraId="2803B0B0" w14:textId="77777777" w:rsidR="00633206" w:rsidRDefault="00633206" w:rsidP="001E35F8">
      <w:pPr>
        <w:divId w:val="1319924933"/>
      </w:pPr>
      <w:r>
        <w:t xml:space="preserve">    </w:t>
      </w:r>
    </w:p>
    <w:p w14:paraId="309E20A3" w14:textId="050FC2AE" w:rsidR="00633206" w:rsidRDefault="00633206" w:rsidP="001E35F8">
      <w:pPr>
        <w:divId w:val="1319924933"/>
      </w:pPr>
      <w:r>
        <w:t xml:space="preserve">    Private List&lt;Question&gt; questions = new </w:t>
      </w:r>
      <w:proofErr w:type="spellStart"/>
      <w:r>
        <w:t>ArrayList</w:t>
      </w:r>
      <w:proofErr w:type="spellEnd"/>
      <w:r>
        <w:t>&lt;&gt;();</w:t>
      </w:r>
    </w:p>
    <w:p w14:paraId="3D56D8BE" w14:textId="10605276" w:rsidR="00633206" w:rsidRDefault="00633206" w:rsidP="001E35F8">
      <w:pPr>
        <w:divId w:val="1319924933"/>
      </w:pPr>
      <w:r>
        <w:lastRenderedPageBreak/>
        <w:t xml:space="preserve">    Private Label </w:t>
      </w:r>
      <w:proofErr w:type="spellStart"/>
      <w:r>
        <w:t>questionLabel</w:t>
      </w:r>
      <w:proofErr w:type="spellEnd"/>
      <w:r>
        <w:t xml:space="preserve"> = new Label();</w:t>
      </w:r>
    </w:p>
    <w:p w14:paraId="47C5CE75" w14:textId="1F6C6B8A" w:rsidR="00633206" w:rsidRDefault="00633206" w:rsidP="001E35F8">
      <w:pPr>
        <w:divId w:val="1319924933"/>
      </w:pPr>
      <w:r>
        <w:t xml:space="preserve">    Private </w:t>
      </w:r>
      <w:proofErr w:type="spellStart"/>
      <w:r>
        <w:t>ToggleGroup</w:t>
      </w:r>
      <w:proofErr w:type="spellEnd"/>
      <w:r>
        <w:t xml:space="preserve"> </w:t>
      </w:r>
      <w:proofErr w:type="spellStart"/>
      <w:r>
        <w:t>optionsGroup</w:t>
      </w:r>
      <w:proofErr w:type="spellEnd"/>
      <w:r>
        <w:t xml:space="preserve"> = new </w:t>
      </w:r>
      <w:proofErr w:type="spellStart"/>
      <w:r>
        <w:t>ToggleGroup</w:t>
      </w:r>
      <w:proofErr w:type="spellEnd"/>
      <w:r>
        <w:t>();</w:t>
      </w:r>
    </w:p>
    <w:p w14:paraId="0A8E4BC1" w14:textId="767EB5B4" w:rsidR="00633206" w:rsidRDefault="00633206" w:rsidP="001E35F8">
      <w:pPr>
        <w:divId w:val="1319924933"/>
      </w:pPr>
      <w:r>
        <w:t xml:space="preserve">    Private </w:t>
      </w:r>
      <w:proofErr w:type="spellStart"/>
      <w:r>
        <w:t>RadioButton</w:t>
      </w:r>
      <w:proofErr w:type="spellEnd"/>
      <w:r>
        <w:t xml:space="preserve">[] </w:t>
      </w:r>
      <w:proofErr w:type="spellStart"/>
      <w:r>
        <w:t>optionButtons</w:t>
      </w:r>
      <w:proofErr w:type="spellEnd"/>
      <w:r>
        <w:t xml:space="preserve"> = new </w:t>
      </w:r>
      <w:proofErr w:type="spellStart"/>
      <w:r>
        <w:t>RadioButton</w:t>
      </w:r>
      <w:proofErr w:type="spellEnd"/>
      <w:r>
        <w:t>[4];</w:t>
      </w:r>
    </w:p>
    <w:p w14:paraId="0FFCD826" w14:textId="067A3974" w:rsidR="00633206" w:rsidRDefault="00633206" w:rsidP="001E35F8">
      <w:pPr>
        <w:divId w:val="1319924933"/>
      </w:pPr>
      <w:r>
        <w:t xml:space="preserve">    Private Label </w:t>
      </w:r>
      <w:proofErr w:type="spellStart"/>
      <w:r>
        <w:t>timerLabel</w:t>
      </w:r>
      <w:proofErr w:type="spellEnd"/>
      <w:r>
        <w:t xml:space="preserve"> = new Label();</w:t>
      </w:r>
    </w:p>
    <w:p w14:paraId="71FCE3A6" w14:textId="4666D39F" w:rsidR="00633206" w:rsidRDefault="00633206" w:rsidP="001E35F8">
      <w:pPr>
        <w:divId w:val="1319924933"/>
      </w:pPr>
      <w:r>
        <w:t xml:space="preserve">    Private Label </w:t>
      </w:r>
      <w:proofErr w:type="spellStart"/>
      <w:r>
        <w:t>feedbackLabel</w:t>
      </w:r>
      <w:proofErr w:type="spellEnd"/>
      <w:r>
        <w:t xml:space="preserve"> = new Label();</w:t>
      </w:r>
    </w:p>
    <w:p w14:paraId="0DB639D7" w14:textId="059935C7" w:rsidR="00633206" w:rsidRDefault="00633206" w:rsidP="001E35F8">
      <w:pPr>
        <w:divId w:val="1319924933"/>
      </w:pPr>
      <w:r>
        <w:t xml:space="preserve">    Private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timerProgress</w:t>
      </w:r>
      <w:proofErr w:type="spellEnd"/>
      <w:r>
        <w:t xml:space="preserve"> = new </w:t>
      </w:r>
      <w:proofErr w:type="spellStart"/>
      <w:r>
        <w:t>ProgressBar</w:t>
      </w:r>
      <w:proofErr w:type="spellEnd"/>
      <w:r>
        <w:t>(1.0);</w:t>
      </w:r>
    </w:p>
    <w:p w14:paraId="22D59B30" w14:textId="30762558" w:rsidR="00633206" w:rsidRDefault="00633206" w:rsidP="001E35F8">
      <w:pPr>
        <w:divId w:val="1319924933"/>
      </w:pPr>
      <w:r>
        <w:t xml:space="preserve">    Private Button </w:t>
      </w:r>
      <w:proofErr w:type="spellStart"/>
      <w:r>
        <w:t>nextButton</w:t>
      </w:r>
      <w:proofErr w:type="spellEnd"/>
      <w:r>
        <w:t xml:space="preserve"> = new Button(“Next”);</w:t>
      </w:r>
    </w:p>
    <w:p w14:paraId="77AF4F1C" w14:textId="2F3F6913" w:rsidR="00633206" w:rsidRDefault="00633206" w:rsidP="001E35F8">
      <w:pPr>
        <w:divId w:val="1319924933"/>
      </w:pPr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quizPane</w:t>
      </w:r>
      <w:proofErr w:type="spellEnd"/>
      <w:r>
        <w:t xml:space="preserve"> = new </w:t>
      </w:r>
      <w:proofErr w:type="spellStart"/>
      <w:r>
        <w:t>VBox</w:t>
      </w:r>
      <w:proofErr w:type="spellEnd"/>
      <w:r>
        <w:t>(15);</w:t>
      </w:r>
    </w:p>
    <w:p w14:paraId="1B7ADABD" w14:textId="03135729" w:rsidR="00633206" w:rsidRDefault="00633206" w:rsidP="001E35F8">
      <w:pPr>
        <w:divId w:val="1319924933"/>
      </w:pPr>
      <w:r>
        <w:t xml:space="preserve">    Private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r>
        <w:t>StackPane</w:t>
      </w:r>
      <w:proofErr w:type="spellEnd"/>
      <w:r>
        <w:t>();</w:t>
      </w:r>
    </w:p>
    <w:p w14:paraId="532637FC" w14:textId="77777777" w:rsidR="00633206" w:rsidRDefault="00633206" w:rsidP="001E35F8">
      <w:pPr>
        <w:divId w:val="1319924933"/>
      </w:pPr>
      <w:r>
        <w:t xml:space="preserve">    </w:t>
      </w:r>
    </w:p>
    <w:p w14:paraId="7C3EA8A4" w14:textId="547F96F0" w:rsidR="00633206" w:rsidRDefault="00633206" w:rsidP="001E35F8">
      <w:pPr>
        <w:divId w:val="1319924933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D8A394" w14:textId="325267D5" w:rsidR="00633206" w:rsidRDefault="00633206" w:rsidP="001E35F8">
      <w:pPr>
        <w:divId w:val="1319924933"/>
      </w:pPr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34080BF4" w14:textId="77777777" w:rsidR="00633206" w:rsidRDefault="00633206" w:rsidP="001E35F8">
      <w:pPr>
        <w:divId w:val="1319924933"/>
      </w:pPr>
      <w:r>
        <w:t xml:space="preserve">    }</w:t>
      </w:r>
    </w:p>
    <w:p w14:paraId="33BF6968" w14:textId="77777777" w:rsidR="00633206" w:rsidRDefault="00633206" w:rsidP="001E35F8">
      <w:pPr>
        <w:divId w:val="1319924933"/>
      </w:pPr>
      <w:r>
        <w:t xml:space="preserve">    </w:t>
      </w:r>
    </w:p>
    <w:p w14:paraId="513B857C" w14:textId="77777777" w:rsidR="00633206" w:rsidRDefault="00633206" w:rsidP="001E35F8">
      <w:pPr>
        <w:divId w:val="1319924933"/>
      </w:pPr>
      <w:r>
        <w:t xml:space="preserve">    @Override</w:t>
      </w:r>
    </w:p>
    <w:p w14:paraId="737CC38E" w14:textId="4F1B7F9F" w:rsidR="00633206" w:rsidRDefault="00633206" w:rsidP="001E35F8">
      <w:pPr>
        <w:divId w:val="1319924933"/>
      </w:pPr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146712CD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initializeQuestions</w:t>
      </w:r>
      <w:proofErr w:type="spellEnd"/>
      <w:r>
        <w:t>();</w:t>
      </w:r>
    </w:p>
    <w:p w14:paraId="514911D2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setupUI</w:t>
      </w:r>
      <w:proofErr w:type="spellEnd"/>
      <w:r>
        <w:t>();</w:t>
      </w:r>
    </w:p>
    <w:p w14:paraId="7B3D8CD6" w14:textId="77777777" w:rsidR="00633206" w:rsidRDefault="00633206" w:rsidP="001E35F8">
      <w:pPr>
        <w:divId w:val="1319924933"/>
      </w:pPr>
      <w:r>
        <w:t xml:space="preserve">        </w:t>
      </w:r>
    </w:p>
    <w:p w14:paraId="0350EEFF" w14:textId="77777777" w:rsidR="00633206" w:rsidRDefault="00633206" w:rsidP="001E35F8">
      <w:pPr>
        <w:divId w:val="1319924933"/>
      </w:pPr>
      <w:r>
        <w:t xml:space="preserve">        Scene </w:t>
      </w:r>
      <w:proofErr w:type="spellStart"/>
      <w:r>
        <w:t>scene</w:t>
      </w:r>
      <w:proofErr w:type="spellEnd"/>
      <w:r>
        <w:t xml:space="preserve"> = new Scene(root, 800, 600);</w:t>
      </w:r>
    </w:p>
    <w:p w14:paraId="52ED6CD9" w14:textId="0C57F960" w:rsidR="00633206" w:rsidRDefault="00633206" w:rsidP="001E35F8">
      <w:pPr>
        <w:divId w:val="1319924933"/>
      </w:pPr>
      <w:r>
        <w:t xml:space="preserve">        </w:t>
      </w:r>
      <w:proofErr w:type="spellStart"/>
      <w:r>
        <w:t>primaryStage.setTitle</w:t>
      </w:r>
      <w:proofErr w:type="spellEnd"/>
      <w:r>
        <w:t>(“JavaFX Timed Quiz Game”);</w:t>
      </w:r>
    </w:p>
    <w:p w14:paraId="7975B439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38FD50F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FED7EEF" w14:textId="77777777" w:rsidR="00633206" w:rsidRDefault="00633206" w:rsidP="001E35F8">
      <w:pPr>
        <w:divId w:val="1319924933"/>
      </w:pPr>
      <w:r>
        <w:t xml:space="preserve">        </w:t>
      </w:r>
    </w:p>
    <w:p w14:paraId="452B7289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showQuestion</w:t>
      </w:r>
      <w:proofErr w:type="spellEnd"/>
      <w:r>
        <w:t>(</w:t>
      </w:r>
      <w:proofErr w:type="spellStart"/>
      <w:r>
        <w:t>currentQuestionIndex</w:t>
      </w:r>
      <w:proofErr w:type="spellEnd"/>
      <w:r>
        <w:t>);</w:t>
      </w:r>
    </w:p>
    <w:p w14:paraId="2ED5D833" w14:textId="77777777" w:rsidR="00633206" w:rsidRDefault="00633206" w:rsidP="001E35F8">
      <w:pPr>
        <w:divId w:val="1319924933"/>
      </w:pPr>
      <w:r>
        <w:t xml:space="preserve">    }</w:t>
      </w:r>
    </w:p>
    <w:p w14:paraId="5CD3DB9E" w14:textId="77777777" w:rsidR="00633206" w:rsidRDefault="00633206" w:rsidP="001E35F8">
      <w:pPr>
        <w:divId w:val="1319924933"/>
      </w:pPr>
      <w:r>
        <w:lastRenderedPageBreak/>
        <w:t xml:space="preserve">    </w:t>
      </w:r>
    </w:p>
    <w:p w14:paraId="469D13FD" w14:textId="6713AB39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initializeQuestions</w:t>
      </w:r>
      <w:proofErr w:type="spellEnd"/>
      <w:r>
        <w:t>() {</w:t>
      </w:r>
    </w:p>
    <w:p w14:paraId="1314B7B7" w14:textId="2B0CF9E4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Questions.add</w:t>
      </w:r>
      <w:proofErr w:type="spellEnd"/>
      <w:r>
        <w:t>(new Question(</w:t>
      </w:r>
    </w:p>
    <w:p w14:paraId="1CD8A30D" w14:textId="7CA4B57C" w:rsidR="00633206" w:rsidRDefault="00633206" w:rsidP="001E35F8">
      <w:pPr>
        <w:divId w:val="1319924933"/>
      </w:pPr>
      <w:r>
        <w:t xml:space="preserve">            “What is the capital of France?”,</w:t>
      </w:r>
    </w:p>
    <w:p w14:paraId="3DF3ECB6" w14:textId="40C8F462" w:rsidR="00633206" w:rsidRDefault="00633206" w:rsidP="001E35F8">
      <w:pPr>
        <w:divId w:val="1319924933"/>
      </w:pPr>
      <w:r>
        <w:t xml:space="preserve">            New String[]{“Berlin”, “Madrid”, “Paris”, “Rome”},</w:t>
      </w:r>
    </w:p>
    <w:p w14:paraId="51CCC46E" w14:textId="77777777" w:rsidR="00633206" w:rsidRDefault="00633206" w:rsidP="001E35F8">
      <w:pPr>
        <w:divId w:val="1319924933"/>
      </w:pPr>
      <w:r>
        <w:t xml:space="preserve">            2));</w:t>
      </w:r>
    </w:p>
    <w:p w14:paraId="37988049" w14:textId="77777777" w:rsidR="00633206" w:rsidRDefault="00633206" w:rsidP="001E35F8">
      <w:pPr>
        <w:divId w:val="1319924933"/>
      </w:pPr>
      <w:r>
        <w:t xml:space="preserve">            </w:t>
      </w:r>
    </w:p>
    <w:p w14:paraId="707E3F91" w14:textId="51996BA0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Questions.add</w:t>
      </w:r>
      <w:proofErr w:type="spellEnd"/>
      <w:r>
        <w:t>(new Question(</w:t>
      </w:r>
    </w:p>
    <w:p w14:paraId="36598FB8" w14:textId="7F4DCF9F" w:rsidR="00633206" w:rsidRDefault="00633206" w:rsidP="001E35F8">
      <w:pPr>
        <w:divId w:val="1319924933"/>
      </w:pPr>
      <w:r>
        <w:t xml:space="preserve">            “Who invented Java?”,</w:t>
      </w:r>
    </w:p>
    <w:p w14:paraId="24EB4ADB" w14:textId="1094C974" w:rsidR="00633206" w:rsidRDefault="00633206" w:rsidP="001E35F8">
      <w:pPr>
        <w:divId w:val="1319924933"/>
      </w:pPr>
      <w:r>
        <w:t xml:space="preserve">            New String[]{“James Gosling”, “Dennis Ritchie”, “Bjarne </w:t>
      </w:r>
      <w:proofErr w:type="spellStart"/>
      <w:r>
        <w:t>Stroustrup</w:t>
      </w:r>
      <w:proofErr w:type="spellEnd"/>
      <w:r>
        <w:t>”, “Guido van Rossum”},</w:t>
      </w:r>
    </w:p>
    <w:p w14:paraId="71A37232" w14:textId="77777777" w:rsidR="00633206" w:rsidRDefault="00633206" w:rsidP="001E35F8">
      <w:pPr>
        <w:divId w:val="1319924933"/>
      </w:pPr>
      <w:r>
        <w:t xml:space="preserve">            0));</w:t>
      </w:r>
    </w:p>
    <w:p w14:paraId="2660E2AC" w14:textId="77777777" w:rsidR="00633206" w:rsidRDefault="00633206" w:rsidP="001E35F8">
      <w:pPr>
        <w:divId w:val="1319924933"/>
      </w:pPr>
      <w:r>
        <w:t xml:space="preserve">            </w:t>
      </w:r>
    </w:p>
    <w:p w14:paraId="6DE4B9B9" w14:textId="42C855A7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Questions.add</w:t>
      </w:r>
      <w:proofErr w:type="spellEnd"/>
      <w:r>
        <w:t>(new Question(</w:t>
      </w:r>
    </w:p>
    <w:p w14:paraId="7AB5D4DB" w14:textId="43010972" w:rsidR="00633206" w:rsidRDefault="00633206" w:rsidP="001E35F8">
      <w:pPr>
        <w:divId w:val="1319924933"/>
      </w:pPr>
      <w:r>
        <w:t xml:space="preserve">            “What is the extension of Java bytecode files?”,</w:t>
      </w:r>
    </w:p>
    <w:p w14:paraId="2CB3CFEB" w14:textId="481B0F58" w:rsidR="00633206" w:rsidRDefault="00633206" w:rsidP="001E35F8">
      <w:pPr>
        <w:divId w:val="1319924933"/>
      </w:pPr>
      <w:r>
        <w:t xml:space="preserve">            New String[]{“.java”, “.exe”, “.class”, “.jar”},</w:t>
      </w:r>
    </w:p>
    <w:p w14:paraId="093C35AD" w14:textId="77777777" w:rsidR="00633206" w:rsidRDefault="00633206" w:rsidP="001E35F8">
      <w:pPr>
        <w:divId w:val="1319924933"/>
      </w:pPr>
      <w:r>
        <w:t xml:space="preserve">            2));</w:t>
      </w:r>
    </w:p>
    <w:p w14:paraId="65E3F660" w14:textId="77777777" w:rsidR="00633206" w:rsidRDefault="00633206" w:rsidP="001E35F8">
      <w:pPr>
        <w:divId w:val="1319924933"/>
      </w:pPr>
      <w:r>
        <w:t xml:space="preserve">    }</w:t>
      </w:r>
    </w:p>
    <w:p w14:paraId="756FBA7B" w14:textId="77777777" w:rsidR="00633206" w:rsidRDefault="00633206" w:rsidP="001E35F8">
      <w:pPr>
        <w:divId w:val="1319924933"/>
      </w:pPr>
      <w:r>
        <w:t xml:space="preserve">    </w:t>
      </w:r>
    </w:p>
    <w:p w14:paraId="5A51F951" w14:textId="1BCFA5C6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setupUI</w:t>
      </w:r>
      <w:proofErr w:type="spellEnd"/>
      <w:r>
        <w:t>() {</w:t>
      </w:r>
    </w:p>
    <w:p w14:paraId="15D68334" w14:textId="77777777" w:rsidR="00633206" w:rsidRDefault="00633206" w:rsidP="001E35F8">
      <w:pPr>
        <w:divId w:val="1319924933"/>
      </w:pPr>
      <w:r>
        <w:t xml:space="preserve">        // Question label setup</w:t>
      </w:r>
    </w:p>
    <w:p w14:paraId="61740F25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questionLabel.setFont</w:t>
      </w:r>
      <w:proofErr w:type="spellEnd"/>
      <w:r>
        <w:t>(</w:t>
      </w:r>
      <w:proofErr w:type="spellStart"/>
      <w:r>
        <w:t>Font.font</w:t>
      </w:r>
      <w:proofErr w:type="spellEnd"/>
      <w:r>
        <w:t>(20));</w:t>
      </w:r>
    </w:p>
    <w:p w14:paraId="3C75F38E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questionLabel.setWrapText</w:t>
      </w:r>
      <w:proofErr w:type="spellEnd"/>
      <w:r>
        <w:t>(true);</w:t>
      </w:r>
    </w:p>
    <w:p w14:paraId="140D64C2" w14:textId="77777777" w:rsidR="00633206" w:rsidRDefault="00633206" w:rsidP="001E35F8">
      <w:pPr>
        <w:divId w:val="1319924933"/>
      </w:pPr>
      <w:r>
        <w:t xml:space="preserve">        </w:t>
      </w:r>
    </w:p>
    <w:p w14:paraId="60DF159B" w14:textId="77777777" w:rsidR="00633206" w:rsidRDefault="00633206" w:rsidP="001E35F8">
      <w:pPr>
        <w:divId w:val="1319924933"/>
      </w:pPr>
      <w:r>
        <w:t xml:space="preserve">        // Options setup</w:t>
      </w:r>
    </w:p>
    <w:p w14:paraId="694CBED0" w14:textId="080D4717" w:rsidR="00633206" w:rsidRDefault="00633206" w:rsidP="001E35F8">
      <w:pPr>
        <w:divId w:val="1319924933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4; </w:t>
      </w:r>
      <w:proofErr w:type="spellStart"/>
      <w:r>
        <w:t>i</w:t>
      </w:r>
      <w:proofErr w:type="spellEnd"/>
      <w:r>
        <w:t>++) {</w:t>
      </w:r>
    </w:p>
    <w:p w14:paraId="404113CB" w14:textId="77777777" w:rsidR="00633206" w:rsidRDefault="00633206" w:rsidP="001E35F8">
      <w:pPr>
        <w:divId w:val="1319924933"/>
      </w:pPr>
      <w:r>
        <w:lastRenderedPageBreak/>
        <w:t xml:space="preserve">            </w:t>
      </w:r>
      <w:proofErr w:type="spellStart"/>
      <w:r>
        <w:t>optionButtons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RadioButton</w:t>
      </w:r>
      <w:proofErr w:type="spellEnd"/>
      <w:r>
        <w:t>();</w:t>
      </w:r>
    </w:p>
    <w:p w14:paraId="1BA1319C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optionButtons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setToggleGroup</w:t>
      </w:r>
      <w:proofErr w:type="spellEnd"/>
      <w:r>
        <w:t>(</w:t>
      </w:r>
      <w:proofErr w:type="spellStart"/>
      <w:r>
        <w:t>optionsGroup</w:t>
      </w:r>
      <w:proofErr w:type="spellEnd"/>
      <w:r>
        <w:t>);</w:t>
      </w:r>
    </w:p>
    <w:p w14:paraId="11F8DF81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optionButtons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setFont</w:t>
      </w:r>
      <w:proofErr w:type="spellEnd"/>
      <w:r>
        <w:t>(</w:t>
      </w:r>
      <w:proofErr w:type="spellStart"/>
      <w:r>
        <w:t>Font.font</w:t>
      </w:r>
      <w:proofErr w:type="spellEnd"/>
      <w:r>
        <w:t>(16));</w:t>
      </w:r>
    </w:p>
    <w:p w14:paraId="13A30353" w14:textId="77777777" w:rsidR="00633206" w:rsidRDefault="00633206" w:rsidP="001E35F8">
      <w:pPr>
        <w:divId w:val="1319924933"/>
      </w:pPr>
      <w:r>
        <w:t xml:space="preserve">        }</w:t>
      </w:r>
    </w:p>
    <w:p w14:paraId="6FC3481D" w14:textId="77777777" w:rsidR="00633206" w:rsidRDefault="00633206" w:rsidP="001E35F8">
      <w:pPr>
        <w:divId w:val="1319924933"/>
      </w:pPr>
      <w:r>
        <w:t xml:space="preserve">        </w:t>
      </w:r>
    </w:p>
    <w:p w14:paraId="31B26CE2" w14:textId="77777777" w:rsidR="00633206" w:rsidRDefault="00633206" w:rsidP="001E35F8">
      <w:pPr>
        <w:divId w:val="1319924933"/>
      </w:pPr>
      <w:r>
        <w:t xml:space="preserve">        // Timer setup</w:t>
      </w:r>
    </w:p>
    <w:p w14:paraId="2507E69B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timerLabel.setFont</w:t>
      </w:r>
      <w:proofErr w:type="spellEnd"/>
      <w:r>
        <w:t>(</w:t>
      </w:r>
      <w:proofErr w:type="spellStart"/>
      <w:r>
        <w:t>Font.font</w:t>
      </w:r>
      <w:proofErr w:type="spellEnd"/>
      <w:r>
        <w:t>(18));</w:t>
      </w:r>
    </w:p>
    <w:p w14:paraId="3B268D3E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timerLabel.setTextFill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5105618F" w14:textId="77777777" w:rsidR="00633206" w:rsidRDefault="00633206" w:rsidP="001E35F8">
      <w:pPr>
        <w:divId w:val="1319924933"/>
      </w:pPr>
      <w:r>
        <w:t xml:space="preserve">        </w:t>
      </w:r>
    </w:p>
    <w:p w14:paraId="567C8337" w14:textId="77777777" w:rsidR="00633206" w:rsidRDefault="00633206" w:rsidP="001E35F8">
      <w:pPr>
        <w:divId w:val="1319924933"/>
      </w:pPr>
      <w:r>
        <w:t xml:space="preserve">        // Feedback label</w:t>
      </w:r>
    </w:p>
    <w:p w14:paraId="01C2ADC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feedbackLabel.setFont</w:t>
      </w:r>
      <w:proofErr w:type="spellEnd"/>
      <w:r>
        <w:t>(</w:t>
      </w:r>
      <w:proofErr w:type="spellStart"/>
      <w:r>
        <w:t>Font.font</w:t>
      </w:r>
      <w:proofErr w:type="spellEnd"/>
      <w:r>
        <w:t>(16));</w:t>
      </w:r>
    </w:p>
    <w:p w14:paraId="249141C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feedbackLabel.setTextFill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3950F49" w14:textId="77777777" w:rsidR="00633206" w:rsidRDefault="00633206" w:rsidP="001E35F8">
      <w:pPr>
        <w:divId w:val="1319924933"/>
      </w:pPr>
      <w:r>
        <w:t xml:space="preserve">        </w:t>
      </w:r>
    </w:p>
    <w:p w14:paraId="387869DE" w14:textId="77777777" w:rsidR="00633206" w:rsidRDefault="00633206" w:rsidP="001E35F8">
      <w:pPr>
        <w:divId w:val="1319924933"/>
      </w:pPr>
      <w:r>
        <w:t xml:space="preserve">        // Timer progress bar</w:t>
      </w:r>
    </w:p>
    <w:p w14:paraId="7E823758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timerProgress.setPrefHeight</w:t>
      </w:r>
      <w:proofErr w:type="spellEnd"/>
      <w:r>
        <w:t>(20);</w:t>
      </w:r>
    </w:p>
    <w:p w14:paraId="64923908" w14:textId="17C25E53" w:rsidR="00633206" w:rsidRDefault="00633206" w:rsidP="001E35F8">
      <w:pPr>
        <w:divId w:val="1319924933"/>
      </w:pPr>
      <w:r>
        <w:t xml:space="preserve">        </w:t>
      </w:r>
      <w:proofErr w:type="spellStart"/>
      <w:r>
        <w:t>timerProgress.setStyle</w:t>
      </w:r>
      <w:proofErr w:type="spellEnd"/>
      <w:r>
        <w:t>(“-</w:t>
      </w:r>
      <w:proofErr w:type="spellStart"/>
      <w:r>
        <w:t>fx</w:t>
      </w:r>
      <w:proofErr w:type="spellEnd"/>
      <w:r>
        <w:t>-accent: #FF5722;”);</w:t>
      </w:r>
    </w:p>
    <w:p w14:paraId="58A2D0BB" w14:textId="77777777" w:rsidR="00633206" w:rsidRDefault="00633206" w:rsidP="001E35F8">
      <w:pPr>
        <w:divId w:val="1319924933"/>
      </w:pPr>
      <w:r>
        <w:t xml:space="preserve">        </w:t>
      </w:r>
    </w:p>
    <w:p w14:paraId="792E7431" w14:textId="77777777" w:rsidR="00633206" w:rsidRDefault="00633206" w:rsidP="001E35F8">
      <w:pPr>
        <w:divId w:val="1319924933"/>
      </w:pPr>
      <w:r>
        <w:t xml:space="preserve">        // Next button</w:t>
      </w:r>
    </w:p>
    <w:p w14:paraId="062C68FA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nextButton.setPrefSize</w:t>
      </w:r>
      <w:proofErr w:type="spellEnd"/>
      <w:r>
        <w:t>(100, 40);</w:t>
      </w:r>
    </w:p>
    <w:p w14:paraId="70C3E4F5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nextButton.setFont</w:t>
      </w:r>
      <w:proofErr w:type="spellEnd"/>
      <w:r>
        <w:t>(</w:t>
      </w:r>
      <w:proofErr w:type="spellStart"/>
      <w:r>
        <w:t>Font.font</w:t>
      </w:r>
      <w:proofErr w:type="spellEnd"/>
      <w:r>
        <w:t>(16));</w:t>
      </w:r>
    </w:p>
    <w:p w14:paraId="2633764E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nextButton.setOnAction</w:t>
      </w:r>
      <w:proofErr w:type="spellEnd"/>
      <w:r>
        <w:t xml:space="preserve">(e -&gt; </w:t>
      </w:r>
      <w:proofErr w:type="spellStart"/>
      <w:r>
        <w:t>nextQuestion</w:t>
      </w:r>
      <w:proofErr w:type="spellEnd"/>
      <w:r>
        <w:t>());</w:t>
      </w:r>
    </w:p>
    <w:p w14:paraId="1F4E4603" w14:textId="77777777" w:rsidR="00633206" w:rsidRDefault="00633206" w:rsidP="001E35F8">
      <w:pPr>
        <w:divId w:val="1319924933"/>
      </w:pPr>
      <w:r>
        <w:t xml:space="preserve">        </w:t>
      </w:r>
    </w:p>
    <w:p w14:paraId="18E092FF" w14:textId="77777777" w:rsidR="00633206" w:rsidRDefault="00633206" w:rsidP="001E35F8">
      <w:pPr>
        <w:divId w:val="1319924933"/>
      </w:pPr>
      <w:r>
        <w:t xml:space="preserve">        // Layout setup</w:t>
      </w:r>
    </w:p>
    <w:p w14:paraId="7A73F30F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optionsBox</w:t>
      </w:r>
      <w:proofErr w:type="spellEnd"/>
      <w:r>
        <w:t xml:space="preserve"> = new </w:t>
      </w:r>
      <w:proofErr w:type="spellStart"/>
      <w:r>
        <w:t>VBox</w:t>
      </w:r>
      <w:proofErr w:type="spellEnd"/>
      <w:r>
        <w:t xml:space="preserve">(10, </w:t>
      </w:r>
      <w:proofErr w:type="spellStart"/>
      <w:r>
        <w:t>optionButtons</w:t>
      </w:r>
      <w:proofErr w:type="spellEnd"/>
      <w:r>
        <w:t>);</w:t>
      </w:r>
    </w:p>
    <w:p w14:paraId="4D409004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optionsBox.setPadding</w:t>
      </w:r>
      <w:proofErr w:type="spellEnd"/>
      <w:r>
        <w:t>(new Insets(0, 0, 20, 0));</w:t>
      </w:r>
    </w:p>
    <w:p w14:paraId="40E1D62D" w14:textId="77777777" w:rsidR="00633206" w:rsidRDefault="00633206" w:rsidP="001E35F8">
      <w:pPr>
        <w:divId w:val="1319924933"/>
      </w:pPr>
      <w:r>
        <w:t xml:space="preserve">        </w:t>
      </w:r>
    </w:p>
    <w:p w14:paraId="32E24554" w14:textId="21AD7155" w:rsidR="00633206" w:rsidRDefault="00633206" w:rsidP="001E35F8">
      <w:pPr>
        <w:divId w:val="1319924933"/>
      </w:pPr>
      <w:r>
        <w:lastRenderedPageBreak/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timerBox</w:t>
      </w:r>
      <w:proofErr w:type="spellEnd"/>
      <w:r>
        <w:t xml:space="preserve"> = new </w:t>
      </w:r>
      <w:proofErr w:type="spellStart"/>
      <w:r>
        <w:t>HBox</w:t>
      </w:r>
      <w:proofErr w:type="spellEnd"/>
      <w:r>
        <w:t xml:space="preserve">(10, new Label(“Time Left:”), </w:t>
      </w:r>
      <w:proofErr w:type="spellStart"/>
      <w:r>
        <w:t>timerLabel</w:t>
      </w:r>
      <w:proofErr w:type="spellEnd"/>
      <w:r>
        <w:t xml:space="preserve">, </w:t>
      </w:r>
      <w:proofErr w:type="spellStart"/>
      <w:r>
        <w:t>timerProgress</w:t>
      </w:r>
      <w:proofErr w:type="spellEnd"/>
      <w:r>
        <w:t>);</w:t>
      </w:r>
    </w:p>
    <w:p w14:paraId="2D8A7E3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timerBox.setAlignment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3518972A" w14:textId="77777777" w:rsidR="00633206" w:rsidRDefault="00633206" w:rsidP="001E35F8">
      <w:pPr>
        <w:divId w:val="1319924933"/>
      </w:pPr>
      <w:r>
        <w:t xml:space="preserve">        </w:t>
      </w:r>
    </w:p>
    <w:p w14:paraId="0B6BECEB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quizPane.getChildren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</w:p>
    <w:p w14:paraId="466CB1DC" w14:textId="32262876" w:rsidR="00633206" w:rsidRDefault="00633206" w:rsidP="001E35F8">
      <w:pPr>
        <w:divId w:val="1319924933"/>
      </w:pPr>
      <w:r>
        <w:t xml:space="preserve">            new Label(“Welcome to the JavaFX Timed Quiz Game!”),</w:t>
      </w:r>
    </w:p>
    <w:p w14:paraId="52F0317E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questionLabel</w:t>
      </w:r>
      <w:proofErr w:type="spellEnd"/>
      <w:r>
        <w:t>,</w:t>
      </w:r>
    </w:p>
    <w:p w14:paraId="63A7902E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optionsBox</w:t>
      </w:r>
      <w:proofErr w:type="spellEnd"/>
      <w:r>
        <w:t>,</w:t>
      </w:r>
    </w:p>
    <w:p w14:paraId="2E5313A6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timerBox</w:t>
      </w:r>
      <w:proofErr w:type="spellEnd"/>
      <w:r>
        <w:t>,</w:t>
      </w:r>
    </w:p>
    <w:p w14:paraId="4425801A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feedbackLabel</w:t>
      </w:r>
      <w:proofErr w:type="spellEnd"/>
      <w:r>
        <w:t>,</w:t>
      </w:r>
    </w:p>
    <w:p w14:paraId="6DB03325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nextButton</w:t>
      </w:r>
      <w:proofErr w:type="spellEnd"/>
    </w:p>
    <w:p w14:paraId="1BA6FA25" w14:textId="77777777" w:rsidR="00633206" w:rsidRDefault="00633206" w:rsidP="001E35F8">
      <w:pPr>
        <w:divId w:val="1319924933"/>
      </w:pPr>
      <w:r>
        <w:t xml:space="preserve">        );</w:t>
      </w:r>
    </w:p>
    <w:p w14:paraId="6FD71FE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quizPane.setAlignment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2AEFBF2E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quizPane.setPadding</w:t>
      </w:r>
      <w:proofErr w:type="spellEnd"/>
      <w:r>
        <w:t>(new Insets(20));</w:t>
      </w:r>
    </w:p>
    <w:p w14:paraId="4A860E85" w14:textId="77777777" w:rsidR="00633206" w:rsidRDefault="00633206" w:rsidP="001E35F8">
      <w:pPr>
        <w:divId w:val="1319924933"/>
      </w:pPr>
      <w:r>
        <w:t xml:space="preserve">        </w:t>
      </w:r>
    </w:p>
    <w:p w14:paraId="13E7D0BF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root.getChildren</w:t>
      </w:r>
      <w:proofErr w:type="spellEnd"/>
      <w:r>
        <w:t>().add(</w:t>
      </w:r>
      <w:proofErr w:type="spellStart"/>
      <w:r>
        <w:t>quizPane</w:t>
      </w:r>
      <w:proofErr w:type="spellEnd"/>
      <w:r>
        <w:t>);</w:t>
      </w:r>
    </w:p>
    <w:p w14:paraId="3F3FED5A" w14:textId="77777777" w:rsidR="00633206" w:rsidRDefault="00633206" w:rsidP="001E35F8">
      <w:pPr>
        <w:divId w:val="1319924933"/>
      </w:pPr>
      <w:r>
        <w:t xml:space="preserve">    }</w:t>
      </w:r>
    </w:p>
    <w:p w14:paraId="128177DB" w14:textId="77777777" w:rsidR="00633206" w:rsidRDefault="00633206" w:rsidP="001E35F8">
      <w:pPr>
        <w:divId w:val="1319924933"/>
      </w:pPr>
      <w:r>
        <w:t xml:space="preserve">    </w:t>
      </w:r>
    </w:p>
    <w:p w14:paraId="0BDFBE17" w14:textId="60B06424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showQuestion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14:paraId="218C2E4E" w14:textId="67C142BF" w:rsidR="00633206" w:rsidRDefault="00633206" w:rsidP="001E35F8">
      <w:pPr>
        <w:divId w:val="1319924933"/>
      </w:pPr>
      <w:r>
        <w:t xml:space="preserve">        If (index &gt;= </w:t>
      </w:r>
      <w:proofErr w:type="spellStart"/>
      <w:r>
        <w:t>questions.size</w:t>
      </w:r>
      <w:proofErr w:type="spellEnd"/>
      <w:r>
        <w:t>()) {</w:t>
      </w:r>
    </w:p>
    <w:p w14:paraId="19D937C9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showResults</w:t>
      </w:r>
      <w:proofErr w:type="spellEnd"/>
      <w:r>
        <w:t>();</w:t>
      </w:r>
    </w:p>
    <w:p w14:paraId="3D3DDE81" w14:textId="77777777" w:rsidR="00633206" w:rsidRDefault="00633206" w:rsidP="001E35F8">
      <w:pPr>
        <w:divId w:val="1319924933"/>
      </w:pPr>
      <w:r>
        <w:t xml:space="preserve">            return;</w:t>
      </w:r>
    </w:p>
    <w:p w14:paraId="098DD575" w14:textId="77777777" w:rsidR="00633206" w:rsidRDefault="00633206" w:rsidP="001E35F8">
      <w:pPr>
        <w:divId w:val="1319924933"/>
      </w:pPr>
      <w:r>
        <w:t xml:space="preserve">        }</w:t>
      </w:r>
    </w:p>
    <w:p w14:paraId="21428DC5" w14:textId="77777777" w:rsidR="00633206" w:rsidRDefault="00633206" w:rsidP="001E35F8">
      <w:pPr>
        <w:divId w:val="1319924933"/>
      </w:pPr>
      <w:r>
        <w:t xml:space="preserve">        </w:t>
      </w:r>
    </w:p>
    <w:p w14:paraId="1145951D" w14:textId="77777777" w:rsidR="00633206" w:rsidRDefault="00633206" w:rsidP="001E35F8">
      <w:pPr>
        <w:divId w:val="1319924933"/>
      </w:pPr>
      <w:r>
        <w:t xml:space="preserve">        Question current = </w:t>
      </w:r>
      <w:proofErr w:type="spellStart"/>
      <w:r>
        <w:t>questions.get</w:t>
      </w:r>
      <w:proofErr w:type="spellEnd"/>
      <w:r>
        <w:t>(index);</w:t>
      </w:r>
    </w:p>
    <w:p w14:paraId="35762525" w14:textId="1AFD7AC7" w:rsidR="00633206" w:rsidRDefault="00633206" w:rsidP="001E35F8">
      <w:pPr>
        <w:divId w:val="1319924933"/>
      </w:pPr>
      <w:r>
        <w:t xml:space="preserve">        </w:t>
      </w:r>
      <w:proofErr w:type="spellStart"/>
      <w:r>
        <w:t>questionLabel.setText</w:t>
      </w:r>
      <w:proofErr w:type="spellEnd"/>
      <w:r>
        <w:t xml:space="preserve">((index + 1) + “. “ + </w:t>
      </w:r>
      <w:proofErr w:type="spellStart"/>
      <w:r>
        <w:t>current.getQuestion</w:t>
      </w:r>
      <w:proofErr w:type="spellEnd"/>
      <w:r>
        <w:t>());</w:t>
      </w:r>
    </w:p>
    <w:p w14:paraId="107BCB58" w14:textId="77777777" w:rsidR="00633206" w:rsidRDefault="00633206" w:rsidP="001E35F8">
      <w:pPr>
        <w:divId w:val="1319924933"/>
      </w:pPr>
      <w:r>
        <w:t xml:space="preserve">        </w:t>
      </w:r>
    </w:p>
    <w:p w14:paraId="7834ACB5" w14:textId="77777777" w:rsidR="00633206" w:rsidRDefault="00633206" w:rsidP="001E35F8">
      <w:pPr>
        <w:divId w:val="1319924933"/>
      </w:pPr>
      <w:r>
        <w:lastRenderedPageBreak/>
        <w:t xml:space="preserve">        String[] options = </w:t>
      </w:r>
      <w:proofErr w:type="spellStart"/>
      <w:r>
        <w:t>current.getOptions</w:t>
      </w:r>
      <w:proofErr w:type="spellEnd"/>
      <w:r>
        <w:t>();</w:t>
      </w:r>
    </w:p>
    <w:p w14:paraId="17D28F5F" w14:textId="4B72564A" w:rsidR="00633206" w:rsidRDefault="00633206" w:rsidP="001E35F8">
      <w:pPr>
        <w:divId w:val="1319924933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4; </w:t>
      </w:r>
      <w:proofErr w:type="spellStart"/>
      <w:r>
        <w:t>i</w:t>
      </w:r>
      <w:proofErr w:type="spellEnd"/>
      <w:r>
        <w:t>++) {</w:t>
      </w:r>
    </w:p>
    <w:p w14:paraId="03D2ED7B" w14:textId="7AD302AD" w:rsidR="00633206" w:rsidRDefault="00633206" w:rsidP="001E35F8">
      <w:pPr>
        <w:divId w:val="1319924933"/>
      </w:pPr>
      <w:r>
        <w:t xml:space="preserve">            </w:t>
      </w:r>
      <w:proofErr w:type="spellStart"/>
      <w:r>
        <w:t>optionButtons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setText</w:t>
      </w:r>
      <w:proofErr w:type="spellEnd"/>
      <w:r>
        <w:t>(“(“ + (char)(I + 65) + “) “ + options[</w:t>
      </w:r>
      <w:proofErr w:type="spellStart"/>
      <w:r>
        <w:t>i</w:t>
      </w:r>
      <w:proofErr w:type="spellEnd"/>
      <w:r>
        <w:t>]);</w:t>
      </w:r>
    </w:p>
    <w:p w14:paraId="4DED437A" w14:textId="77777777" w:rsidR="00633206" w:rsidRDefault="00633206" w:rsidP="001E35F8">
      <w:pPr>
        <w:divId w:val="1319924933"/>
      </w:pPr>
      <w:r>
        <w:t xml:space="preserve">        }</w:t>
      </w:r>
    </w:p>
    <w:p w14:paraId="22427737" w14:textId="77777777" w:rsidR="00633206" w:rsidRDefault="00633206" w:rsidP="001E35F8">
      <w:pPr>
        <w:divId w:val="1319924933"/>
      </w:pPr>
      <w:r>
        <w:t xml:space="preserve">        </w:t>
      </w:r>
    </w:p>
    <w:p w14:paraId="6AE42EED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optionsGroup.selectToggle</w:t>
      </w:r>
      <w:proofErr w:type="spellEnd"/>
      <w:r>
        <w:t>(null);</w:t>
      </w:r>
    </w:p>
    <w:p w14:paraId="4EE931E8" w14:textId="6514DCE9" w:rsidR="00633206" w:rsidRDefault="00633206" w:rsidP="001E35F8">
      <w:pPr>
        <w:divId w:val="1319924933"/>
      </w:pPr>
      <w:r>
        <w:t xml:space="preserve">        </w:t>
      </w:r>
      <w:proofErr w:type="spellStart"/>
      <w:r>
        <w:t>feedbackLabel.setText</w:t>
      </w:r>
      <w:proofErr w:type="spellEnd"/>
      <w:r>
        <w:t>(“”);</w:t>
      </w:r>
    </w:p>
    <w:p w14:paraId="632C7C34" w14:textId="77777777" w:rsidR="00633206" w:rsidRDefault="00633206" w:rsidP="001E35F8">
      <w:pPr>
        <w:divId w:val="1319924933"/>
      </w:pPr>
      <w:r>
        <w:t xml:space="preserve">        </w:t>
      </w:r>
    </w:p>
    <w:p w14:paraId="3CA5B873" w14:textId="77777777" w:rsidR="00633206" w:rsidRDefault="00633206" w:rsidP="001E35F8">
      <w:pPr>
        <w:divId w:val="1319924933"/>
      </w:pPr>
      <w:r>
        <w:t xml:space="preserve">        // Start timer</w:t>
      </w:r>
    </w:p>
    <w:p w14:paraId="3CA1DA49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timeLeft</w:t>
      </w:r>
      <w:proofErr w:type="spellEnd"/>
      <w:r>
        <w:t xml:space="preserve"> = 10;</w:t>
      </w:r>
    </w:p>
    <w:p w14:paraId="283FF970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timerProgress.setProgress</w:t>
      </w:r>
      <w:proofErr w:type="spellEnd"/>
      <w:r>
        <w:t>(1.0);</w:t>
      </w:r>
    </w:p>
    <w:p w14:paraId="39510C23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updateTimerDisplay</w:t>
      </w:r>
      <w:proofErr w:type="spellEnd"/>
      <w:r>
        <w:t>();</w:t>
      </w:r>
    </w:p>
    <w:p w14:paraId="754B7B5F" w14:textId="77777777" w:rsidR="00633206" w:rsidRDefault="00633206" w:rsidP="001E35F8">
      <w:pPr>
        <w:divId w:val="1319924933"/>
      </w:pPr>
      <w:r>
        <w:t xml:space="preserve">        </w:t>
      </w:r>
    </w:p>
    <w:p w14:paraId="6BC8D17D" w14:textId="77777777" w:rsidR="00633206" w:rsidRDefault="00633206" w:rsidP="001E35F8">
      <w:pPr>
        <w:divId w:val="1319924933"/>
      </w:pPr>
      <w:r>
        <w:t xml:space="preserve">        if (timer != null) {</w:t>
      </w:r>
    </w:p>
    <w:p w14:paraId="12198A7F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timer.stop</w:t>
      </w:r>
      <w:proofErr w:type="spellEnd"/>
      <w:r>
        <w:t>();</w:t>
      </w:r>
    </w:p>
    <w:p w14:paraId="78E2D4C5" w14:textId="77777777" w:rsidR="00633206" w:rsidRDefault="00633206" w:rsidP="001E35F8">
      <w:pPr>
        <w:divId w:val="1319924933"/>
      </w:pPr>
      <w:r>
        <w:t xml:space="preserve">        }</w:t>
      </w:r>
    </w:p>
    <w:p w14:paraId="310970F8" w14:textId="77777777" w:rsidR="00633206" w:rsidRDefault="00633206" w:rsidP="001E35F8">
      <w:pPr>
        <w:divId w:val="1319924933"/>
      </w:pPr>
      <w:r>
        <w:t xml:space="preserve">        </w:t>
      </w:r>
    </w:p>
    <w:p w14:paraId="523FA70B" w14:textId="7B24ADCB" w:rsidR="00633206" w:rsidRDefault="00633206" w:rsidP="001E35F8">
      <w:pPr>
        <w:divId w:val="1319924933"/>
      </w:pPr>
      <w:r>
        <w:t xml:space="preserve">        Timer = new Timeline(</w:t>
      </w:r>
    </w:p>
    <w:p w14:paraId="6EF83FBD" w14:textId="3FF10BF5" w:rsidR="00633206" w:rsidRDefault="00633206" w:rsidP="001E35F8">
      <w:pPr>
        <w:divId w:val="1319924933"/>
      </w:pPr>
      <w:r>
        <w:t xml:space="preserve">            New </w:t>
      </w:r>
      <w:proofErr w:type="spellStart"/>
      <w:r>
        <w:t>KeyFrame</w:t>
      </w:r>
      <w:proofErr w:type="spellEnd"/>
      <w:r>
        <w:t>(</w:t>
      </w:r>
      <w:proofErr w:type="spellStart"/>
      <w:r>
        <w:t>Duration.seconds</w:t>
      </w:r>
      <w:proofErr w:type="spellEnd"/>
      <w:r>
        <w:t>(1), e -&gt; {</w:t>
      </w:r>
    </w:p>
    <w:p w14:paraId="44B22155" w14:textId="77777777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timeLeft</w:t>
      </w:r>
      <w:proofErr w:type="spellEnd"/>
      <w:r>
        <w:t>--;</w:t>
      </w:r>
    </w:p>
    <w:p w14:paraId="00B59479" w14:textId="77777777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updateTimerDisplay</w:t>
      </w:r>
      <w:proofErr w:type="spellEnd"/>
      <w:r>
        <w:t>();</w:t>
      </w:r>
    </w:p>
    <w:p w14:paraId="510D8A39" w14:textId="77777777" w:rsidR="00633206" w:rsidRDefault="00633206" w:rsidP="001E35F8">
      <w:pPr>
        <w:divId w:val="1319924933"/>
      </w:pPr>
      <w:r>
        <w:t xml:space="preserve">                </w:t>
      </w:r>
    </w:p>
    <w:p w14:paraId="0F7C8341" w14:textId="77777777" w:rsidR="00633206" w:rsidRDefault="00633206" w:rsidP="001E35F8">
      <w:pPr>
        <w:divId w:val="1319924933"/>
      </w:pPr>
      <w:r>
        <w:t xml:space="preserve">                if (</w:t>
      </w:r>
      <w:proofErr w:type="spellStart"/>
      <w:r>
        <w:t>timeLeft</w:t>
      </w:r>
      <w:proofErr w:type="spellEnd"/>
      <w:r>
        <w:t xml:space="preserve"> &lt;= 0) {</w:t>
      </w:r>
    </w:p>
    <w:p w14:paraId="36C40BB0" w14:textId="77777777" w:rsidR="00633206" w:rsidRDefault="00633206" w:rsidP="001E35F8">
      <w:pPr>
        <w:divId w:val="1319924933"/>
      </w:pPr>
      <w:r>
        <w:t xml:space="preserve">                    </w:t>
      </w:r>
      <w:proofErr w:type="spellStart"/>
      <w:r>
        <w:t>timer.stop</w:t>
      </w:r>
      <w:proofErr w:type="spellEnd"/>
      <w:r>
        <w:t>();</w:t>
      </w:r>
    </w:p>
    <w:p w14:paraId="1A0125D3" w14:textId="0E368AFA" w:rsidR="00633206" w:rsidRDefault="00633206" w:rsidP="001E35F8">
      <w:pPr>
        <w:divId w:val="1319924933"/>
      </w:pPr>
      <w:r>
        <w:t xml:space="preserve">                    </w:t>
      </w:r>
      <w:proofErr w:type="spellStart"/>
      <w:r>
        <w:t>feedbackLabel.setText</w:t>
      </w:r>
      <w:proofErr w:type="spellEnd"/>
      <w:r>
        <w:t>(“Time’s up! Moving to the next question.”);</w:t>
      </w:r>
    </w:p>
    <w:p w14:paraId="3914BCAF" w14:textId="77777777" w:rsidR="00633206" w:rsidRDefault="00633206" w:rsidP="001E35F8">
      <w:pPr>
        <w:divId w:val="1319924933"/>
      </w:pPr>
      <w:r>
        <w:t xml:space="preserve">                    </w:t>
      </w:r>
      <w:proofErr w:type="spellStart"/>
      <w:r>
        <w:t>feedbackLabel.setTextFill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B9765C8" w14:textId="77777777" w:rsidR="00633206" w:rsidRDefault="00633206" w:rsidP="001E35F8">
      <w:pPr>
        <w:divId w:val="1319924933"/>
      </w:pPr>
      <w:r>
        <w:lastRenderedPageBreak/>
        <w:t xml:space="preserve">                    </w:t>
      </w:r>
      <w:proofErr w:type="spellStart"/>
      <w:r>
        <w:t>nextQuestion</w:t>
      </w:r>
      <w:proofErr w:type="spellEnd"/>
      <w:r>
        <w:t>();</w:t>
      </w:r>
    </w:p>
    <w:p w14:paraId="2A288C30" w14:textId="77777777" w:rsidR="00633206" w:rsidRDefault="00633206" w:rsidP="001E35F8">
      <w:pPr>
        <w:divId w:val="1319924933"/>
      </w:pPr>
      <w:r>
        <w:t xml:space="preserve">                }</w:t>
      </w:r>
    </w:p>
    <w:p w14:paraId="7096E1E1" w14:textId="77777777" w:rsidR="00633206" w:rsidRDefault="00633206" w:rsidP="001E35F8">
      <w:pPr>
        <w:divId w:val="1319924933"/>
      </w:pPr>
      <w:r>
        <w:t xml:space="preserve">            })</w:t>
      </w:r>
    </w:p>
    <w:p w14:paraId="676469C6" w14:textId="77777777" w:rsidR="00633206" w:rsidRDefault="00633206" w:rsidP="001E35F8">
      <w:pPr>
        <w:divId w:val="1319924933"/>
      </w:pPr>
      <w:r>
        <w:t xml:space="preserve">        );</w:t>
      </w:r>
    </w:p>
    <w:p w14:paraId="123AC67F" w14:textId="5391F6A4" w:rsidR="00633206" w:rsidRDefault="00633206" w:rsidP="001E35F8">
      <w:pPr>
        <w:divId w:val="1319924933"/>
      </w:pPr>
      <w:r>
        <w:t xml:space="preserve">        </w:t>
      </w:r>
      <w:proofErr w:type="spellStart"/>
      <w:r>
        <w:t>Timer.setCycleCount</w:t>
      </w:r>
      <w:proofErr w:type="spellEnd"/>
      <w:r>
        <w:t>(</w:t>
      </w:r>
      <w:proofErr w:type="spellStart"/>
      <w:r>
        <w:t>Timeline.INDEFINITE</w:t>
      </w:r>
      <w:proofErr w:type="spellEnd"/>
      <w:r>
        <w:t>);</w:t>
      </w:r>
    </w:p>
    <w:p w14:paraId="73DDA963" w14:textId="6F4CA2DA" w:rsidR="00633206" w:rsidRDefault="00633206" w:rsidP="001E35F8">
      <w:pPr>
        <w:divId w:val="1319924933"/>
      </w:pPr>
      <w:r>
        <w:t xml:space="preserve">        </w:t>
      </w:r>
      <w:proofErr w:type="spellStart"/>
      <w:r>
        <w:t>Timer.play</w:t>
      </w:r>
      <w:proofErr w:type="spellEnd"/>
      <w:r>
        <w:t>();</w:t>
      </w:r>
    </w:p>
    <w:p w14:paraId="19B81E19" w14:textId="77777777" w:rsidR="00633206" w:rsidRDefault="00633206" w:rsidP="001E35F8">
      <w:pPr>
        <w:divId w:val="1319924933"/>
      </w:pPr>
      <w:r>
        <w:t xml:space="preserve">    }</w:t>
      </w:r>
    </w:p>
    <w:p w14:paraId="4767648C" w14:textId="77777777" w:rsidR="00633206" w:rsidRDefault="00633206" w:rsidP="001E35F8">
      <w:pPr>
        <w:divId w:val="1319924933"/>
      </w:pPr>
      <w:r>
        <w:t xml:space="preserve">    </w:t>
      </w:r>
    </w:p>
    <w:p w14:paraId="648922ED" w14:textId="15423E2B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updateTimerDisplay</w:t>
      </w:r>
      <w:proofErr w:type="spellEnd"/>
      <w:r>
        <w:t>() {</w:t>
      </w:r>
    </w:p>
    <w:p w14:paraId="7C0DD6A7" w14:textId="1FDA1717" w:rsidR="00633206" w:rsidRDefault="00633206" w:rsidP="001E35F8">
      <w:pPr>
        <w:divId w:val="1319924933"/>
      </w:pPr>
      <w:r>
        <w:t xml:space="preserve">        </w:t>
      </w:r>
      <w:proofErr w:type="spellStart"/>
      <w:r>
        <w:t>timerLabel.setText</w:t>
      </w:r>
      <w:proofErr w:type="spellEnd"/>
      <w:r>
        <w:t>(</w:t>
      </w:r>
      <w:proofErr w:type="spellStart"/>
      <w:r>
        <w:t>timeLeft</w:t>
      </w:r>
      <w:proofErr w:type="spellEnd"/>
      <w:r>
        <w:t xml:space="preserve"> + “ seconds”);</w:t>
      </w:r>
    </w:p>
    <w:p w14:paraId="39F0CED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timerProgress.setProgress</w:t>
      </w:r>
      <w:proofErr w:type="spellEnd"/>
      <w:r>
        <w:t>(</w:t>
      </w:r>
      <w:proofErr w:type="spellStart"/>
      <w:r>
        <w:t>timeLeft</w:t>
      </w:r>
      <w:proofErr w:type="spellEnd"/>
      <w:r>
        <w:t xml:space="preserve"> / 10.0);</w:t>
      </w:r>
    </w:p>
    <w:p w14:paraId="663BBF7B" w14:textId="77777777" w:rsidR="00633206" w:rsidRDefault="00633206" w:rsidP="001E35F8">
      <w:pPr>
        <w:divId w:val="1319924933"/>
      </w:pPr>
      <w:r>
        <w:t xml:space="preserve">    }</w:t>
      </w:r>
    </w:p>
    <w:p w14:paraId="1D2DC66D" w14:textId="77777777" w:rsidR="00633206" w:rsidRDefault="00633206" w:rsidP="001E35F8">
      <w:pPr>
        <w:divId w:val="1319924933"/>
      </w:pPr>
      <w:r>
        <w:t xml:space="preserve">    </w:t>
      </w:r>
    </w:p>
    <w:p w14:paraId="0021F6EE" w14:textId="07D86DDA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nextQuestion</w:t>
      </w:r>
      <w:proofErr w:type="spellEnd"/>
      <w:r>
        <w:t>() {</w:t>
      </w:r>
    </w:p>
    <w:p w14:paraId="320AA5D6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checkAnswer</w:t>
      </w:r>
      <w:proofErr w:type="spellEnd"/>
      <w:r>
        <w:t>();</w:t>
      </w:r>
    </w:p>
    <w:p w14:paraId="5D88BE03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currentQuestionIndex</w:t>
      </w:r>
      <w:proofErr w:type="spellEnd"/>
      <w:r>
        <w:t>++;</w:t>
      </w:r>
    </w:p>
    <w:p w14:paraId="61EE54F3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showQuestion</w:t>
      </w:r>
      <w:proofErr w:type="spellEnd"/>
      <w:r>
        <w:t>(</w:t>
      </w:r>
      <w:proofErr w:type="spellStart"/>
      <w:r>
        <w:t>currentQuestionIndex</w:t>
      </w:r>
      <w:proofErr w:type="spellEnd"/>
      <w:r>
        <w:t>);</w:t>
      </w:r>
    </w:p>
    <w:p w14:paraId="0F3DE2A5" w14:textId="77777777" w:rsidR="00633206" w:rsidRDefault="00633206" w:rsidP="001E35F8">
      <w:pPr>
        <w:divId w:val="1319924933"/>
      </w:pPr>
      <w:r>
        <w:t xml:space="preserve">    }</w:t>
      </w:r>
    </w:p>
    <w:p w14:paraId="542C8ACA" w14:textId="77777777" w:rsidR="00633206" w:rsidRDefault="00633206" w:rsidP="001E35F8">
      <w:pPr>
        <w:divId w:val="1319924933"/>
      </w:pPr>
      <w:r>
        <w:t xml:space="preserve">    </w:t>
      </w:r>
    </w:p>
    <w:p w14:paraId="4BD53FB9" w14:textId="79B781C4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checkAnswer</w:t>
      </w:r>
      <w:proofErr w:type="spellEnd"/>
      <w:r>
        <w:t>() {</w:t>
      </w:r>
    </w:p>
    <w:p w14:paraId="4EFA7BF7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RadioButton</w:t>
      </w:r>
      <w:proofErr w:type="spellEnd"/>
      <w:r>
        <w:t xml:space="preserve"> selected = (</w:t>
      </w:r>
      <w:proofErr w:type="spellStart"/>
      <w:r>
        <w:t>RadioButton</w:t>
      </w:r>
      <w:proofErr w:type="spellEnd"/>
      <w:r>
        <w:t>)</w:t>
      </w:r>
      <w:proofErr w:type="spellStart"/>
      <w:r>
        <w:t>optionsGroup.getSelectedToggle</w:t>
      </w:r>
      <w:proofErr w:type="spellEnd"/>
      <w:r>
        <w:t>();</w:t>
      </w:r>
    </w:p>
    <w:p w14:paraId="7A7291D0" w14:textId="0EA70B0D" w:rsidR="00633206" w:rsidRDefault="00633206" w:rsidP="001E35F8">
      <w:pPr>
        <w:divId w:val="1319924933"/>
      </w:pPr>
      <w:r>
        <w:t xml:space="preserve">        If (selected != null) {</w:t>
      </w:r>
    </w:p>
    <w:p w14:paraId="1850C5A9" w14:textId="255A06D0" w:rsidR="00633206" w:rsidRDefault="00633206" w:rsidP="001E35F8">
      <w:pPr>
        <w:divId w:val="131992493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optionButtons</w:t>
      </w:r>
      <w:proofErr w:type="spellEnd"/>
      <w:r>
        <w:t>).</w:t>
      </w:r>
      <w:proofErr w:type="spellStart"/>
      <w:r>
        <w:t>indexOf</w:t>
      </w:r>
      <w:proofErr w:type="spellEnd"/>
      <w:r>
        <w:t>(selected);</w:t>
      </w:r>
    </w:p>
    <w:p w14:paraId="6DBBA9DA" w14:textId="77777777" w:rsidR="00633206" w:rsidRDefault="00633206" w:rsidP="001E35F8">
      <w:pPr>
        <w:divId w:val="1319924933"/>
      </w:pPr>
      <w:r>
        <w:t xml:space="preserve">            Question current = </w:t>
      </w:r>
      <w:proofErr w:type="spellStart"/>
      <w:r>
        <w:t>questions.get</w:t>
      </w:r>
      <w:proofErr w:type="spellEnd"/>
      <w:r>
        <w:t>(</w:t>
      </w:r>
      <w:proofErr w:type="spellStart"/>
      <w:r>
        <w:t>currentQuestionIndex</w:t>
      </w:r>
      <w:proofErr w:type="spellEnd"/>
      <w:r>
        <w:t>);</w:t>
      </w:r>
    </w:p>
    <w:p w14:paraId="536FF8A5" w14:textId="77777777" w:rsidR="00633206" w:rsidRDefault="00633206" w:rsidP="001E35F8">
      <w:pPr>
        <w:divId w:val="1319924933"/>
      </w:pPr>
      <w:r>
        <w:t xml:space="preserve">            </w:t>
      </w:r>
    </w:p>
    <w:p w14:paraId="09A2B3BA" w14:textId="45093E34" w:rsidR="00633206" w:rsidRDefault="00633206" w:rsidP="001E35F8">
      <w:pPr>
        <w:divId w:val="1319924933"/>
      </w:pPr>
      <w:r>
        <w:t xml:space="preserve">            If (</w:t>
      </w:r>
      <w:proofErr w:type="spellStart"/>
      <w:r>
        <w:t>selectedIndex</w:t>
      </w:r>
      <w:proofErr w:type="spellEnd"/>
      <w:r>
        <w:t xml:space="preserve"> == </w:t>
      </w:r>
      <w:proofErr w:type="spellStart"/>
      <w:r>
        <w:t>current.getCorrectIndex</w:t>
      </w:r>
      <w:proofErr w:type="spellEnd"/>
      <w:r>
        <w:t>()) {</w:t>
      </w:r>
    </w:p>
    <w:p w14:paraId="41D59B9F" w14:textId="4D1621F0" w:rsidR="00633206" w:rsidRDefault="00633206" w:rsidP="001E35F8">
      <w:pPr>
        <w:divId w:val="1319924933"/>
      </w:pPr>
      <w:r>
        <w:lastRenderedPageBreak/>
        <w:t xml:space="preserve">                Score++;</w:t>
      </w:r>
    </w:p>
    <w:p w14:paraId="3ABFED51" w14:textId="41ECAC01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feedbackLabel.setText</w:t>
      </w:r>
      <w:proofErr w:type="spellEnd"/>
      <w:r>
        <w:t>(“Correct Answer!”);</w:t>
      </w:r>
    </w:p>
    <w:p w14:paraId="70000BFF" w14:textId="77777777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feedbackLabel.setTextFill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4CD93218" w14:textId="77777777" w:rsidR="00633206" w:rsidRDefault="00633206" w:rsidP="001E35F8">
      <w:pPr>
        <w:divId w:val="1319924933"/>
      </w:pPr>
      <w:r>
        <w:t xml:space="preserve">            } else {</w:t>
      </w:r>
    </w:p>
    <w:p w14:paraId="43639152" w14:textId="750E64FB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feedbackLabel.setText</w:t>
      </w:r>
      <w:proofErr w:type="spellEnd"/>
      <w:r>
        <w:t xml:space="preserve">(“Incorrect! The correct answer was: “ + </w:t>
      </w:r>
    </w:p>
    <w:p w14:paraId="5DCABF05" w14:textId="77777777" w:rsidR="00633206" w:rsidRDefault="00633206" w:rsidP="001E35F8">
      <w:pPr>
        <w:divId w:val="1319924933"/>
      </w:pPr>
      <w:r>
        <w:t xml:space="preserve">                    </w:t>
      </w:r>
      <w:proofErr w:type="spellStart"/>
      <w:r>
        <w:t>current.getOptions</w:t>
      </w:r>
      <w:proofErr w:type="spellEnd"/>
      <w:r>
        <w:t>()[</w:t>
      </w:r>
      <w:proofErr w:type="spellStart"/>
      <w:r>
        <w:t>current.getCorrectIndex</w:t>
      </w:r>
      <w:proofErr w:type="spellEnd"/>
      <w:r>
        <w:t>()]);</w:t>
      </w:r>
    </w:p>
    <w:p w14:paraId="460F008D" w14:textId="77777777" w:rsidR="00633206" w:rsidRDefault="00633206" w:rsidP="001E35F8">
      <w:pPr>
        <w:divId w:val="1319924933"/>
      </w:pPr>
      <w:r>
        <w:t xml:space="preserve">                </w:t>
      </w:r>
      <w:proofErr w:type="spellStart"/>
      <w:r>
        <w:t>feedbackLabel.setTextFill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489503FA" w14:textId="77777777" w:rsidR="00633206" w:rsidRDefault="00633206" w:rsidP="001E35F8">
      <w:pPr>
        <w:divId w:val="1319924933"/>
      </w:pPr>
      <w:r>
        <w:t xml:space="preserve">            }</w:t>
      </w:r>
    </w:p>
    <w:p w14:paraId="17C67719" w14:textId="77777777" w:rsidR="00633206" w:rsidRDefault="00633206" w:rsidP="001E35F8">
      <w:pPr>
        <w:divId w:val="1319924933"/>
      </w:pPr>
      <w:r>
        <w:t xml:space="preserve">        }</w:t>
      </w:r>
    </w:p>
    <w:p w14:paraId="33D3B56D" w14:textId="77777777" w:rsidR="00633206" w:rsidRDefault="00633206" w:rsidP="001E35F8">
      <w:pPr>
        <w:divId w:val="1319924933"/>
      </w:pPr>
      <w:r>
        <w:t xml:space="preserve">    }</w:t>
      </w:r>
    </w:p>
    <w:p w14:paraId="5BE3EB0A" w14:textId="77777777" w:rsidR="00633206" w:rsidRDefault="00633206" w:rsidP="001E35F8">
      <w:pPr>
        <w:divId w:val="1319924933"/>
      </w:pPr>
      <w:r>
        <w:t xml:space="preserve">    </w:t>
      </w:r>
    </w:p>
    <w:p w14:paraId="51BCD3AC" w14:textId="241E1271" w:rsidR="00633206" w:rsidRDefault="00633206" w:rsidP="001E35F8">
      <w:pPr>
        <w:divId w:val="1319924933"/>
      </w:pPr>
      <w:r>
        <w:t xml:space="preserve">    Private void </w:t>
      </w:r>
      <w:proofErr w:type="spellStart"/>
      <w:r>
        <w:t>showResults</w:t>
      </w:r>
      <w:proofErr w:type="spellEnd"/>
      <w:r>
        <w:t>() {</w:t>
      </w:r>
    </w:p>
    <w:p w14:paraId="54113CAF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resultsPane</w:t>
      </w:r>
      <w:proofErr w:type="spellEnd"/>
      <w:r>
        <w:t xml:space="preserve"> = new </w:t>
      </w:r>
      <w:proofErr w:type="spellStart"/>
      <w:r>
        <w:t>VBox</w:t>
      </w:r>
      <w:proofErr w:type="spellEnd"/>
      <w:r>
        <w:t>(20);</w:t>
      </w:r>
    </w:p>
    <w:p w14:paraId="3451DF31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resultsPane.setAlignment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3EC1791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resultsPane.setPadding</w:t>
      </w:r>
      <w:proofErr w:type="spellEnd"/>
      <w:r>
        <w:t>(new Insets(20));</w:t>
      </w:r>
    </w:p>
    <w:p w14:paraId="5350FB6D" w14:textId="77777777" w:rsidR="00633206" w:rsidRDefault="00633206" w:rsidP="001E35F8">
      <w:pPr>
        <w:divId w:val="1319924933"/>
      </w:pPr>
      <w:r>
        <w:t xml:space="preserve">        </w:t>
      </w:r>
    </w:p>
    <w:p w14:paraId="64CA780F" w14:textId="35889311" w:rsidR="00633206" w:rsidRDefault="00633206" w:rsidP="001E35F8">
      <w:pPr>
        <w:divId w:val="1319924933"/>
      </w:pPr>
      <w:r>
        <w:t xml:space="preserve">        Label title = new Label(“Quiz Results”);</w:t>
      </w:r>
    </w:p>
    <w:p w14:paraId="466CD421" w14:textId="42A00338" w:rsidR="00633206" w:rsidRDefault="00633206" w:rsidP="001E35F8">
      <w:pPr>
        <w:divId w:val="1319924933"/>
      </w:pPr>
      <w:r>
        <w:t xml:space="preserve">        </w:t>
      </w:r>
      <w:proofErr w:type="spellStart"/>
      <w:r>
        <w:t>Title.setFont</w:t>
      </w:r>
      <w:proofErr w:type="spellEnd"/>
      <w:r>
        <w:t>(</w:t>
      </w:r>
      <w:proofErr w:type="spellStart"/>
      <w:r>
        <w:t>Font.font</w:t>
      </w:r>
      <w:proofErr w:type="spellEnd"/>
      <w:r>
        <w:t>(24));</w:t>
      </w:r>
    </w:p>
    <w:p w14:paraId="5812D96B" w14:textId="77777777" w:rsidR="00633206" w:rsidRDefault="00633206" w:rsidP="001E35F8">
      <w:pPr>
        <w:divId w:val="1319924933"/>
      </w:pPr>
      <w:r>
        <w:t xml:space="preserve">        </w:t>
      </w:r>
    </w:p>
    <w:p w14:paraId="662BB922" w14:textId="62C0D1F6" w:rsidR="00633206" w:rsidRDefault="00633206" w:rsidP="001E35F8">
      <w:pPr>
        <w:divId w:val="1319924933"/>
      </w:pPr>
      <w:r>
        <w:t xml:space="preserve">        Label </w:t>
      </w:r>
      <w:proofErr w:type="spellStart"/>
      <w:r>
        <w:t>scoreLabel</w:t>
      </w:r>
      <w:proofErr w:type="spellEnd"/>
      <w:r>
        <w:t xml:space="preserve"> = new Label(“Your final score: “ + score + “/” + </w:t>
      </w:r>
      <w:proofErr w:type="spellStart"/>
      <w:r>
        <w:t>questions.size</w:t>
      </w:r>
      <w:proofErr w:type="spellEnd"/>
      <w:r>
        <w:t>());</w:t>
      </w:r>
    </w:p>
    <w:p w14:paraId="366A3055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scoreLabel.setFont</w:t>
      </w:r>
      <w:proofErr w:type="spellEnd"/>
      <w:r>
        <w:t>(</w:t>
      </w:r>
      <w:proofErr w:type="spellStart"/>
      <w:r>
        <w:t>Font.font</w:t>
      </w:r>
      <w:proofErr w:type="spellEnd"/>
      <w:r>
        <w:t>(20));</w:t>
      </w:r>
    </w:p>
    <w:p w14:paraId="22CD04B2" w14:textId="77777777" w:rsidR="00633206" w:rsidRDefault="00633206" w:rsidP="001E35F8">
      <w:pPr>
        <w:divId w:val="1319924933"/>
      </w:pPr>
      <w:r>
        <w:t xml:space="preserve">        </w:t>
      </w:r>
    </w:p>
    <w:p w14:paraId="2E39F602" w14:textId="64C67D30" w:rsidR="00633206" w:rsidRDefault="00633206" w:rsidP="001E35F8">
      <w:pPr>
        <w:divId w:val="1319924933"/>
      </w:pPr>
      <w:r>
        <w:t xml:space="preserve">        Button </w:t>
      </w:r>
      <w:proofErr w:type="spellStart"/>
      <w:r>
        <w:t>restartButton</w:t>
      </w:r>
      <w:proofErr w:type="spellEnd"/>
      <w:r>
        <w:t xml:space="preserve"> = new Button(“Play Again”);</w:t>
      </w:r>
    </w:p>
    <w:p w14:paraId="009F804D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restartButton.setOnAction</w:t>
      </w:r>
      <w:proofErr w:type="spellEnd"/>
      <w:r>
        <w:t>(e -&gt; {</w:t>
      </w:r>
    </w:p>
    <w:p w14:paraId="0209A7B9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currentQuestionIndex</w:t>
      </w:r>
      <w:proofErr w:type="spellEnd"/>
      <w:r>
        <w:t xml:space="preserve"> = 0;</w:t>
      </w:r>
    </w:p>
    <w:p w14:paraId="47741BF4" w14:textId="77777777" w:rsidR="00633206" w:rsidRDefault="00633206" w:rsidP="001E35F8">
      <w:pPr>
        <w:divId w:val="1319924933"/>
      </w:pPr>
      <w:r>
        <w:t xml:space="preserve">            score = 0;</w:t>
      </w:r>
    </w:p>
    <w:p w14:paraId="4C614A60" w14:textId="77777777" w:rsidR="00633206" w:rsidRDefault="00633206" w:rsidP="001E35F8">
      <w:pPr>
        <w:divId w:val="1319924933"/>
      </w:pPr>
      <w:r>
        <w:lastRenderedPageBreak/>
        <w:t xml:space="preserve">            </w:t>
      </w:r>
      <w:proofErr w:type="spellStart"/>
      <w:r>
        <w:t>root.getChildren</w:t>
      </w:r>
      <w:proofErr w:type="spellEnd"/>
      <w:r>
        <w:t>().remove(</w:t>
      </w:r>
      <w:proofErr w:type="spellStart"/>
      <w:r>
        <w:t>resultsPane</w:t>
      </w:r>
      <w:proofErr w:type="spellEnd"/>
      <w:r>
        <w:t>);</w:t>
      </w:r>
    </w:p>
    <w:p w14:paraId="4B6F113A" w14:textId="77777777" w:rsidR="00633206" w:rsidRDefault="00633206" w:rsidP="001E35F8">
      <w:pPr>
        <w:divId w:val="1319924933"/>
      </w:pPr>
      <w:r>
        <w:t xml:space="preserve">            </w:t>
      </w:r>
      <w:proofErr w:type="spellStart"/>
      <w:r>
        <w:t>showQuestion</w:t>
      </w:r>
      <w:proofErr w:type="spellEnd"/>
      <w:r>
        <w:t>(</w:t>
      </w:r>
      <w:proofErr w:type="spellStart"/>
      <w:r>
        <w:t>currentQuestionIndex</w:t>
      </w:r>
      <w:proofErr w:type="spellEnd"/>
      <w:r>
        <w:t>);</w:t>
      </w:r>
    </w:p>
    <w:p w14:paraId="7EF4BB6D" w14:textId="77777777" w:rsidR="00633206" w:rsidRDefault="00633206" w:rsidP="001E35F8">
      <w:pPr>
        <w:divId w:val="1319924933"/>
      </w:pPr>
      <w:r>
        <w:t xml:space="preserve">        });</w:t>
      </w:r>
    </w:p>
    <w:p w14:paraId="0DC7513E" w14:textId="77777777" w:rsidR="00633206" w:rsidRDefault="00633206" w:rsidP="001E35F8">
      <w:pPr>
        <w:divId w:val="1319924933"/>
      </w:pPr>
      <w:r>
        <w:t xml:space="preserve">        </w:t>
      </w:r>
    </w:p>
    <w:p w14:paraId="328468C1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resultsPane.getChildren</w:t>
      </w:r>
      <w:proofErr w:type="spellEnd"/>
      <w:r>
        <w:t>().</w:t>
      </w:r>
      <w:proofErr w:type="spellStart"/>
      <w:r>
        <w:t>addAll</w:t>
      </w:r>
      <w:proofErr w:type="spellEnd"/>
      <w:r>
        <w:t xml:space="preserve">(title, </w:t>
      </w:r>
      <w:proofErr w:type="spellStart"/>
      <w:r>
        <w:t>scoreLabel</w:t>
      </w:r>
      <w:proofErr w:type="spellEnd"/>
      <w:r>
        <w:t xml:space="preserve">, </w:t>
      </w:r>
      <w:proofErr w:type="spellStart"/>
      <w:r>
        <w:t>restartButton</w:t>
      </w:r>
      <w:proofErr w:type="spellEnd"/>
      <w:r>
        <w:t>);</w:t>
      </w:r>
    </w:p>
    <w:p w14:paraId="1CB3748E" w14:textId="77777777" w:rsidR="00633206" w:rsidRDefault="00633206" w:rsidP="001E35F8">
      <w:pPr>
        <w:divId w:val="1319924933"/>
      </w:pPr>
      <w:r>
        <w:t xml:space="preserve">        </w:t>
      </w:r>
      <w:proofErr w:type="spellStart"/>
      <w:r>
        <w:t>root.getChildren</w:t>
      </w:r>
      <w:proofErr w:type="spellEnd"/>
      <w:r>
        <w:t>().add(</w:t>
      </w:r>
      <w:proofErr w:type="spellStart"/>
      <w:r>
        <w:t>resultsPane</w:t>
      </w:r>
      <w:proofErr w:type="spellEnd"/>
      <w:r>
        <w:t>);</w:t>
      </w:r>
    </w:p>
    <w:p w14:paraId="2B8B2728" w14:textId="77777777" w:rsidR="00633206" w:rsidRDefault="00633206" w:rsidP="001E35F8">
      <w:pPr>
        <w:divId w:val="1319924933"/>
      </w:pPr>
      <w:r>
        <w:t xml:space="preserve">    }</w:t>
      </w:r>
    </w:p>
    <w:p w14:paraId="1469EC85" w14:textId="77777777" w:rsidR="00633206" w:rsidRDefault="00633206" w:rsidP="001E35F8">
      <w:pPr>
        <w:divId w:val="1319924933"/>
      </w:pPr>
      <w:r>
        <w:t xml:space="preserve">    </w:t>
      </w:r>
    </w:p>
    <w:p w14:paraId="3EA36CA1" w14:textId="5A2AE20E" w:rsidR="00633206" w:rsidRDefault="00633206" w:rsidP="001E35F8">
      <w:pPr>
        <w:divId w:val="1319924933"/>
      </w:pPr>
      <w:r>
        <w:t xml:space="preserve">    Private class Question {</w:t>
      </w:r>
    </w:p>
    <w:p w14:paraId="1E8B2CD0" w14:textId="3D31ADB0" w:rsidR="00633206" w:rsidRDefault="00633206" w:rsidP="001E35F8">
      <w:pPr>
        <w:divId w:val="1319924933"/>
      </w:pPr>
      <w:r>
        <w:t xml:space="preserve">        Private String question;</w:t>
      </w:r>
    </w:p>
    <w:p w14:paraId="5C42F69C" w14:textId="16B40CCE" w:rsidR="00633206" w:rsidRDefault="00633206" w:rsidP="001E35F8">
      <w:pPr>
        <w:divId w:val="1319924933"/>
      </w:pPr>
      <w:r>
        <w:t xml:space="preserve">        Private String[] options;</w:t>
      </w:r>
    </w:p>
    <w:p w14:paraId="0FFBB0B7" w14:textId="25F1E350" w:rsidR="00633206" w:rsidRDefault="00633206" w:rsidP="001E35F8">
      <w:pPr>
        <w:divId w:val="1319924933"/>
      </w:pPr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correctIndex</w:t>
      </w:r>
      <w:proofErr w:type="spellEnd"/>
      <w:r>
        <w:t>;</w:t>
      </w:r>
    </w:p>
    <w:p w14:paraId="45B7217D" w14:textId="77777777" w:rsidR="00633206" w:rsidRDefault="00633206" w:rsidP="001E35F8">
      <w:pPr>
        <w:divId w:val="1319924933"/>
      </w:pPr>
      <w:r>
        <w:t xml:space="preserve">        </w:t>
      </w:r>
    </w:p>
    <w:p w14:paraId="1D8C9D6A" w14:textId="5E5ED564" w:rsidR="00633206" w:rsidRDefault="00633206" w:rsidP="001E35F8">
      <w:pPr>
        <w:divId w:val="1319924933"/>
      </w:pPr>
      <w:r>
        <w:t xml:space="preserve">        Public Question(String question, String[] options,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correctIndex</w:t>
      </w:r>
      <w:proofErr w:type="spellEnd"/>
      <w:r>
        <w:t>) {</w:t>
      </w:r>
    </w:p>
    <w:p w14:paraId="367FBFA7" w14:textId="203F350A" w:rsidR="00633206" w:rsidRDefault="00633206" w:rsidP="001E35F8">
      <w:pPr>
        <w:divId w:val="1319924933"/>
      </w:pPr>
      <w:r>
        <w:t xml:space="preserve">            </w:t>
      </w:r>
      <w:proofErr w:type="spellStart"/>
      <w:r>
        <w:t>This.question</w:t>
      </w:r>
      <w:proofErr w:type="spellEnd"/>
      <w:r>
        <w:t xml:space="preserve"> = question;</w:t>
      </w:r>
    </w:p>
    <w:p w14:paraId="5DE842D5" w14:textId="15B4B7FF" w:rsidR="00633206" w:rsidRDefault="00633206" w:rsidP="001E35F8">
      <w:pPr>
        <w:divId w:val="1319924933"/>
      </w:pPr>
      <w:r>
        <w:t xml:space="preserve">            </w:t>
      </w:r>
      <w:proofErr w:type="spellStart"/>
      <w:r>
        <w:t>This.options</w:t>
      </w:r>
      <w:proofErr w:type="spellEnd"/>
      <w:r>
        <w:t xml:space="preserve"> = options;</w:t>
      </w:r>
    </w:p>
    <w:p w14:paraId="3258C510" w14:textId="0BAF4B2D" w:rsidR="00633206" w:rsidRDefault="00633206" w:rsidP="001E35F8">
      <w:pPr>
        <w:divId w:val="1319924933"/>
      </w:pPr>
      <w:r>
        <w:t xml:space="preserve">            </w:t>
      </w:r>
      <w:proofErr w:type="spellStart"/>
      <w:r>
        <w:t>This.correctIndex</w:t>
      </w:r>
      <w:proofErr w:type="spellEnd"/>
      <w:r>
        <w:t xml:space="preserve"> = </w:t>
      </w:r>
      <w:proofErr w:type="spellStart"/>
      <w:r>
        <w:t>correctIndex</w:t>
      </w:r>
      <w:proofErr w:type="spellEnd"/>
      <w:r>
        <w:t>;</w:t>
      </w:r>
    </w:p>
    <w:p w14:paraId="128CCEEE" w14:textId="77777777" w:rsidR="00633206" w:rsidRDefault="00633206" w:rsidP="001E35F8">
      <w:pPr>
        <w:divId w:val="1319924933"/>
      </w:pPr>
      <w:r>
        <w:t xml:space="preserve">        }</w:t>
      </w:r>
    </w:p>
    <w:p w14:paraId="3EEB4B51" w14:textId="77777777" w:rsidR="00633206" w:rsidRDefault="00633206" w:rsidP="001E35F8">
      <w:pPr>
        <w:divId w:val="1319924933"/>
      </w:pPr>
      <w:r>
        <w:t xml:space="preserve">        </w:t>
      </w:r>
    </w:p>
    <w:p w14:paraId="63B52782" w14:textId="5E1AB64F" w:rsidR="00633206" w:rsidRDefault="00633206" w:rsidP="001E35F8">
      <w:pPr>
        <w:divId w:val="1319924933"/>
      </w:pPr>
      <w:r>
        <w:t xml:space="preserve">        Public String </w:t>
      </w:r>
      <w:proofErr w:type="spellStart"/>
      <w:r>
        <w:t>getQuestion</w:t>
      </w:r>
      <w:proofErr w:type="spellEnd"/>
      <w:r>
        <w:t>() { return question; }</w:t>
      </w:r>
    </w:p>
    <w:p w14:paraId="37B99233" w14:textId="04004541" w:rsidR="00633206" w:rsidRDefault="00633206" w:rsidP="001E35F8">
      <w:pPr>
        <w:divId w:val="1319924933"/>
      </w:pPr>
      <w:r>
        <w:t xml:space="preserve">        Public String[] </w:t>
      </w:r>
      <w:proofErr w:type="spellStart"/>
      <w:r>
        <w:t>getOptions</w:t>
      </w:r>
      <w:proofErr w:type="spellEnd"/>
      <w:r>
        <w:t>() { return options; }</w:t>
      </w:r>
    </w:p>
    <w:p w14:paraId="652A7E8C" w14:textId="1A832E41" w:rsidR="00633206" w:rsidRDefault="00633206" w:rsidP="001E35F8">
      <w:pPr>
        <w:divId w:val="1319924933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getCorrectIndex</w:t>
      </w:r>
      <w:proofErr w:type="spellEnd"/>
      <w:r>
        <w:t xml:space="preserve">() { return </w:t>
      </w:r>
      <w:proofErr w:type="spellStart"/>
      <w:r>
        <w:t>correctIndex</w:t>
      </w:r>
      <w:proofErr w:type="spellEnd"/>
      <w:r>
        <w:t>; }</w:t>
      </w:r>
    </w:p>
    <w:p w14:paraId="2A45C0C3" w14:textId="77777777" w:rsidR="00633206" w:rsidRDefault="00633206" w:rsidP="001E35F8">
      <w:pPr>
        <w:divId w:val="1319924933"/>
      </w:pPr>
      <w:r>
        <w:t xml:space="preserve">    }</w:t>
      </w:r>
    </w:p>
    <w:p w14:paraId="5100D500" w14:textId="77777777" w:rsidR="00633206" w:rsidRPr="001E35F8" w:rsidRDefault="00633206" w:rsidP="001E35F8">
      <w:pPr>
        <w:divId w:val="1319924933"/>
      </w:pPr>
      <w:r>
        <w:t>}</w:t>
      </w:r>
    </w:p>
    <w:p w14:paraId="4A0EEF62" w14:textId="52E2AD16" w:rsidR="00E77ADF" w:rsidRPr="00BA25D5" w:rsidRDefault="00E77ADF">
      <w:r w:rsidRPr="00DB6BDB">
        <w:rPr>
          <w:b/>
          <w:bCs/>
        </w:rPr>
        <w:t>Expected Output</w:t>
      </w:r>
    </w:p>
    <w:p w14:paraId="3A026E0D" w14:textId="77777777" w:rsidR="00E77ADF" w:rsidRDefault="00E77ADF">
      <w:r>
        <w:t>The quiz game will display the following screens during execution:</w:t>
      </w:r>
    </w:p>
    <w:p w14:paraId="0A44AE56" w14:textId="77777777" w:rsidR="00E77ADF" w:rsidRDefault="00E77ADF"/>
    <w:p w14:paraId="54A1F175" w14:textId="12D56EDB" w:rsidR="00E77ADF" w:rsidRPr="00DB6BDB" w:rsidRDefault="00E77ADF">
      <w:pPr>
        <w:rPr>
          <w:b/>
          <w:bCs/>
        </w:rPr>
      </w:pPr>
      <w:r w:rsidRPr="00DB6BDB">
        <w:rPr>
          <w:b/>
          <w:bCs/>
        </w:rPr>
        <w:t>Welcome Screen</w:t>
      </w:r>
    </w:p>
    <w:p w14:paraId="63B8F1AA" w14:textId="77777777" w:rsidR="00E77ADF" w:rsidRDefault="00E77ADF">
      <w:r>
        <w:t>Welcome to the JavaFX Timed Quiz Game!</w:t>
      </w:r>
    </w:p>
    <w:p w14:paraId="491BF0A2" w14:textId="77777777" w:rsidR="00E77ADF" w:rsidRDefault="00E77ADF"/>
    <w:p w14:paraId="4FEB4394" w14:textId="77777777" w:rsidR="00E77ADF" w:rsidRDefault="00E77ADF">
      <w:r>
        <w:t>1. What is the capital of France?</w:t>
      </w:r>
    </w:p>
    <w:p w14:paraId="0F8C5E9C" w14:textId="77777777" w:rsidR="00E77ADF" w:rsidRDefault="00E77ADF">
      <w:r>
        <w:t xml:space="preserve">   (A) Berlin</w:t>
      </w:r>
    </w:p>
    <w:p w14:paraId="171631FC" w14:textId="77777777" w:rsidR="00E77ADF" w:rsidRDefault="00E77ADF">
      <w:r>
        <w:t xml:space="preserve">   (B) Madrid</w:t>
      </w:r>
    </w:p>
    <w:p w14:paraId="49884393" w14:textId="4FFD8624" w:rsidR="00E77ADF" w:rsidRDefault="00E77ADF">
      <w:r>
        <w:t xml:space="preserve">   © Paris</w:t>
      </w:r>
    </w:p>
    <w:p w14:paraId="0B952CA2" w14:textId="77777777" w:rsidR="00E77ADF" w:rsidRDefault="00E77ADF">
      <w:r>
        <w:t xml:space="preserve">   (D) Rome</w:t>
      </w:r>
    </w:p>
    <w:p w14:paraId="74DDE83D" w14:textId="77777777" w:rsidR="00E77ADF" w:rsidRDefault="00E77ADF"/>
    <w:p w14:paraId="00235E81" w14:textId="77777777" w:rsidR="00E77ADF" w:rsidRDefault="00E77ADF">
      <w:r>
        <w:t>Time Left: 10 seconds</w:t>
      </w:r>
    </w:p>
    <w:p w14:paraId="67ED3561" w14:textId="77777777" w:rsidR="00E77ADF" w:rsidRDefault="00E77ADF">
      <w:r>
        <w:t>[Progress Bar]</w:t>
      </w:r>
    </w:p>
    <w:p w14:paraId="1225C520" w14:textId="77777777" w:rsidR="00E77ADF" w:rsidRDefault="00E77ADF">
      <w:r>
        <w:t>[Next Button]</w:t>
      </w:r>
    </w:p>
    <w:p w14:paraId="27E57588" w14:textId="6FB8D67D" w:rsidR="00E77ADF" w:rsidRDefault="00E77ADF">
      <w:r>
        <w:t>During Qui</w:t>
      </w:r>
      <w:r w:rsidR="00DB6BDB">
        <w:t>z</w:t>
      </w:r>
    </w:p>
    <w:p w14:paraId="28DAA46B" w14:textId="77777777" w:rsidR="00E77ADF" w:rsidRDefault="00E77ADF">
      <w:r>
        <w:t>2. Who invented Java?</w:t>
      </w:r>
    </w:p>
    <w:p w14:paraId="66E277AF" w14:textId="77777777" w:rsidR="00E77ADF" w:rsidRDefault="00E77ADF">
      <w:r>
        <w:t xml:space="preserve">   (A) James Gosling</w:t>
      </w:r>
    </w:p>
    <w:p w14:paraId="1916541C" w14:textId="77777777" w:rsidR="00E77ADF" w:rsidRDefault="00E77ADF">
      <w:r>
        <w:t xml:space="preserve">   (B) Dennis Ritchie</w:t>
      </w:r>
    </w:p>
    <w:p w14:paraId="08A5805B" w14:textId="2EB59577" w:rsidR="00E77ADF" w:rsidRDefault="00E77ADF">
      <w:r>
        <w:t xml:space="preserve">   © Bjarne </w:t>
      </w:r>
      <w:proofErr w:type="spellStart"/>
      <w:r>
        <w:t>Stroustrup</w:t>
      </w:r>
      <w:proofErr w:type="spellEnd"/>
    </w:p>
    <w:p w14:paraId="5039CFCA" w14:textId="77777777" w:rsidR="00E77ADF" w:rsidRDefault="00E77ADF">
      <w:r>
        <w:t xml:space="preserve">   (D) Guido van Rossum</w:t>
      </w:r>
    </w:p>
    <w:p w14:paraId="54E56314" w14:textId="77777777" w:rsidR="00E77ADF" w:rsidRDefault="00E77ADF"/>
    <w:p w14:paraId="7F16E947" w14:textId="77777777" w:rsidR="00E77ADF" w:rsidRDefault="00E77ADF">
      <w:r>
        <w:t>Time Left: 7 seconds</w:t>
      </w:r>
    </w:p>
    <w:p w14:paraId="2D004207" w14:textId="77777777" w:rsidR="00E77ADF" w:rsidRDefault="00E77ADF">
      <w:r>
        <w:t>[Progress Bar]</w:t>
      </w:r>
    </w:p>
    <w:p w14:paraId="7DF1DC55" w14:textId="77777777" w:rsidR="00E77ADF" w:rsidRDefault="00E77ADF">
      <w:r>
        <w:t>Feedback: Correct Answer!</w:t>
      </w:r>
    </w:p>
    <w:p w14:paraId="429EA842" w14:textId="77777777" w:rsidR="00E77ADF" w:rsidRDefault="00E77ADF">
      <w:r>
        <w:t>[Next Button]</w:t>
      </w:r>
    </w:p>
    <w:p w14:paraId="5BA9BDB9" w14:textId="77777777" w:rsidR="00E77ADF" w:rsidRDefault="00E77ADF">
      <w:r>
        <w:t>Time Expired</w:t>
      </w:r>
    </w:p>
    <w:p w14:paraId="19E04291" w14:textId="65E260D4" w:rsidR="00E77ADF" w:rsidRDefault="00E77ADF">
      <w:r>
        <w:t>Text</w:t>
      </w:r>
    </w:p>
    <w:p w14:paraId="4B667EC8" w14:textId="77777777" w:rsidR="00E77ADF" w:rsidRDefault="00E77ADF">
      <w:r>
        <w:lastRenderedPageBreak/>
        <w:t>3. What is the extension of Java bytecode files?</w:t>
      </w:r>
    </w:p>
    <w:p w14:paraId="361A8AC9" w14:textId="77777777" w:rsidR="00E77ADF" w:rsidRDefault="00E77ADF">
      <w:r>
        <w:t xml:space="preserve">   (A) .java</w:t>
      </w:r>
    </w:p>
    <w:p w14:paraId="334B097A" w14:textId="77777777" w:rsidR="00E77ADF" w:rsidRDefault="00E77ADF">
      <w:r>
        <w:t xml:space="preserve">   (B) .exe</w:t>
      </w:r>
    </w:p>
    <w:p w14:paraId="60B75998" w14:textId="59BC45FF" w:rsidR="00E77ADF" w:rsidRDefault="00E77ADF">
      <w:r>
        <w:t xml:space="preserve">   © .class</w:t>
      </w:r>
    </w:p>
    <w:p w14:paraId="74F518F9" w14:textId="77777777" w:rsidR="00E77ADF" w:rsidRDefault="00E77ADF">
      <w:r>
        <w:t xml:space="preserve">   (D) .jar</w:t>
      </w:r>
    </w:p>
    <w:p w14:paraId="79CBF2DA" w14:textId="77777777" w:rsidR="00E77ADF" w:rsidRDefault="00E77ADF"/>
    <w:p w14:paraId="203092B4" w14:textId="77777777" w:rsidR="00E77ADF" w:rsidRDefault="00E77ADF">
      <w:r>
        <w:t>Time Left: 0 seconds</w:t>
      </w:r>
    </w:p>
    <w:p w14:paraId="0278C076" w14:textId="77777777" w:rsidR="00E77ADF" w:rsidRDefault="00E77ADF">
      <w:r>
        <w:t>[Progress Bar]</w:t>
      </w:r>
    </w:p>
    <w:p w14:paraId="6D7C23C4" w14:textId="018CA2F3" w:rsidR="00E77ADF" w:rsidRDefault="00E77ADF">
      <w:r>
        <w:t>Feedback: Time’s up! Moving to the next question.</w:t>
      </w:r>
    </w:p>
    <w:p w14:paraId="4E74F92F" w14:textId="77777777" w:rsidR="00E77ADF" w:rsidRDefault="00E77ADF">
      <w:r>
        <w:t>[Next Button]</w:t>
      </w:r>
    </w:p>
    <w:p w14:paraId="25131378" w14:textId="7DDD3F8D" w:rsidR="00E77ADF" w:rsidRPr="00DB6BDB" w:rsidRDefault="00E77ADF">
      <w:pPr>
        <w:rPr>
          <w:b/>
          <w:bCs/>
        </w:rPr>
      </w:pPr>
      <w:r w:rsidRPr="00DB6BDB">
        <w:rPr>
          <w:b/>
          <w:bCs/>
        </w:rPr>
        <w:t>Results Screen</w:t>
      </w:r>
    </w:p>
    <w:p w14:paraId="67DEB8FC" w14:textId="77777777" w:rsidR="00E77ADF" w:rsidRDefault="00E77ADF">
      <w:r>
        <w:t>Quiz Results</w:t>
      </w:r>
    </w:p>
    <w:p w14:paraId="666B85F1" w14:textId="77777777" w:rsidR="00E77ADF" w:rsidRDefault="00E77ADF"/>
    <w:p w14:paraId="45FE6C0E" w14:textId="77777777" w:rsidR="00E77ADF" w:rsidRDefault="00E77ADF">
      <w:r>
        <w:t>Your final score: 2/3</w:t>
      </w:r>
    </w:p>
    <w:p w14:paraId="4C843871" w14:textId="77777777" w:rsidR="00E77ADF" w:rsidRDefault="00E77ADF"/>
    <w:p w14:paraId="07761B59" w14:textId="77777777" w:rsidR="00E77ADF" w:rsidRDefault="00E77ADF">
      <w:r>
        <w:t>[Play Again Button]</w:t>
      </w:r>
    </w:p>
    <w:p w14:paraId="527B4799" w14:textId="0AECD5E9" w:rsidR="004F6775" w:rsidRDefault="004F6775"/>
    <w:sectPr w:rsidR="004F6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820172">
    <w:abstractNumId w:val="8"/>
  </w:num>
  <w:num w:numId="2" w16cid:durableId="1501433415">
    <w:abstractNumId w:val="6"/>
  </w:num>
  <w:num w:numId="3" w16cid:durableId="147744929">
    <w:abstractNumId w:val="5"/>
  </w:num>
  <w:num w:numId="4" w16cid:durableId="1492718203">
    <w:abstractNumId w:val="4"/>
  </w:num>
  <w:num w:numId="5" w16cid:durableId="1608854119">
    <w:abstractNumId w:val="7"/>
  </w:num>
  <w:num w:numId="6" w16cid:durableId="965042146">
    <w:abstractNumId w:val="3"/>
  </w:num>
  <w:num w:numId="7" w16cid:durableId="1090463152">
    <w:abstractNumId w:val="2"/>
  </w:num>
  <w:num w:numId="8" w16cid:durableId="885332920">
    <w:abstractNumId w:val="1"/>
  </w:num>
  <w:num w:numId="9" w16cid:durableId="174368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551"/>
    <w:rsid w:val="001E35F8"/>
    <w:rsid w:val="0029639D"/>
    <w:rsid w:val="00326F90"/>
    <w:rsid w:val="003A7BA6"/>
    <w:rsid w:val="00431293"/>
    <w:rsid w:val="004E36BC"/>
    <w:rsid w:val="004F6775"/>
    <w:rsid w:val="00633206"/>
    <w:rsid w:val="006E5220"/>
    <w:rsid w:val="00806E72"/>
    <w:rsid w:val="00821012"/>
    <w:rsid w:val="008D1DC5"/>
    <w:rsid w:val="00AA1D8D"/>
    <w:rsid w:val="00AD022E"/>
    <w:rsid w:val="00B47730"/>
    <w:rsid w:val="00BA25D5"/>
    <w:rsid w:val="00CB0664"/>
    <w:rsid w:val="00DB6BDB"/>
    <w:rsid w:val="00E63DB4"/>
    <w:rsid w:val="00E77A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5AA6A"/>
  <w14:defaultImageDpi w14:val="300"/>
  <w15:docId w15:val="{7EB868E1-A1C6-6244-A445-F369217A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Jaheera. H</cp:lastModifiedBy>
  <cp:revision>2</cp:revision>
  <dcterms:created xsi:type="dcterms:W3CDTF">2025-06-16T05:05:00Z</dcterms:created>
  <dcterms:modified xsi:type="dcterms:W3CDTF">2025-06-16T05:05:00Z</dcterms:modified>
  <cp:category/>
</cp:coreProperties>
</file>